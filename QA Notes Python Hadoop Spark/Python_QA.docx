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Interview Questions with Answers</w:t>
      </w:r>
    </w:p>
    <w:p>
      <w:pPr>
        <w:pStyle w:val="Heading2"/>
      </w:pPr>
      <w:r>
        <w:t>What is init keyword?</w:t>
      </w:r>
    </w:p>
    <w:p>
      <w:r>
        <w:t>__init__ is a special method in Python classes (a constructor) that initializes an object’s attributes when it is created.</w:t>
      </w:r>
    </w:p>
    <w:p>
      <w:pPr>
        <w:pStyle w:val="Heading2"/>
      </w:pPr>
      <w:r>
        <w:t>What is self keyword?</w:t>
      </w:r>
    </w:p>
    <w:p>
      <w:r>
        <w:t>self represents the instance of the class. It is used to access variables and methods associated with the object.</w:t>
      </w:r>
    </w:p>
    <w:p>
      <w:pPr>
        <w:pStyle w:val="Heading2"/>
      </w:pPr>
      <w:r>
        <w:t>What is lambda function?</w:t>
      </w:r>
    </w:p>
    <w:p>
      <w:r>
        <w:t>A lambda function is an anonymous function defined with the keyword lambda. Example: lambda x: x*2.</w:t>
      </w:r>
    </w:p>
    <w:p>
      <w:pPr>
        <w:pStyle w:val="Heading2"/>
      </w:pPr>
      <w:r>
        <w:t>Difference between lambda and normal function?</w:t>
      </w:r>
    </w:p>
    <w:p>
      <w:r>
        <w:t>Lambda: single-line, anonymous, used for short operations. Normal function: defined with def, can have multiple statements, better readability.</w:t>
      </w:r>
    </w:p>
    <w:p>
      <w:pPr>
        <w:pStyle w:val="Heading2"/>
      </w:pPr>
      <w:r>
        <w:t>What are generators? When to use? share one example</w:t>
      </w:r>
    </w:p>
    <w:p>
      <w:r>
        <w:t>Generators are functions that use 'yield' to return values one at a time, instead of returning all at once. Used when working with large datasets or streams of data.</w:t>
        <w:br/>
        <w:t>Example:</w:t>
        <w:br/>
        <w:t>def count_up(n):</w:t>
        <w:br/>
        <w:t xml:space="preserve">    for i in range(n):</w:t>
        <w:br/>
        <w:t xml:space="preserve">        yield i</w:t>
      </w:r>
    </w:p>
    <w:p>
      <w:pPr>
        <w:pStyle w:val="Heading2"/>
      </w:pPr>
      <w:r>
        <w:t>Python is compiled or interpreted language? what does it mean?</w:t>
      </w:r>
    </w:p>
    <w:p>
      <w:r>
        <w:t>Python is interpreted. Code is executed line by line by the Python interpreter, not compiled into machine code beforehand.</w:t>
      </w:r>
    </w:p>
    <w:p>
      <w:pPr>
        <w:pStyle w:val="Heading2"/>
      </w:pPr>
      <w:r>
        <w:t>What is the difference between list and tuples in Python?</w:t>
      </w:r>
    </w:p>
    <w:p>
      <w:r>
        <w:t>List: mutable, defined with []. Tuple: immutable, defined with (). Tuples are faster and memory efficient.</w:t>
      </w:r>
    </w:p>
    <w:p>
      <w:pPr>
        <w:pStyle w:val="Heading2"/>
      </w:pPr>
      <w:r>
        <w:t>What is the difference between list and set in Python?</w:t>
      </w:r>
    </w:p>
    <w:p>
      <w:r>
        <w:t>List: allows duplicates, maintains order. Set: unordered, unique elements only.</w:t>
      </w:r>
    </w:p>
    <w:p>
      <w:pPr>
        <w:pStyle w:val="Heading2"/>
      </w:pPr>
      <w:r>
        <w:t>When to use dictionary?</w:t>
      </w:r>
    </w:p>
    <w:p>
      <w:r>
        <w:t>Use dictionary when you need key-value mapping for fast lookups, insertions, and updates.</w:t>
      </w:r>
    </w:p>
    <w:p>
      <w:pPr>
        <w:pStyle w:val="Heading2"/>
      </w:pPr>
      <w:r>
        <w:t>What are decorators? When to use? share one example</w:t>
      </w:r>
    </w:p>
    <w:p>
      <w:r>
        <w:t>Decorators modify the behavior of functions or classes. Useful for logging, authentication, caching.</w:t>
        <w:br/>
        <w:t>Example:</w:t>
        <w:br/>
        <w:t>def decorator(func):</w:t>
        <w:br/>
        <w:t xml:space="preserve">    def wrapper():</w:t>
        <w:br/>
        <w:t xml:space="preserve">        print('Before')</w:t>
        <w:br/>
        <w:t xml:space="preserve">        func()</w:t>
        <w:br/>
        <w:t xml:space="preserve">        print('After')</w:t>
        <w:br/>
        <w:t xml:space="preserve">    return wrapper</w:t>
        <w:br/>
        <w:br/>
        <w:t>@decorator</w:t>
        <w:br/>
        <w:t>def hello():</w:t>
        <w:br/>
        <w:t xml:space="preserve">    print('Hello')</w:t>
      </w:r>
    </w:p>
    <w:p>
      <w:pPr>
        <w:pStyle w:val="Heading2"/>
      </w:pPr>
      <w:r>
        <w:t>What are Iterators?</w:t>
      </w:r>
    </w:p>
    <w:p>
      <w:r>
        <w:t>Objects that implement __iter__() and __next__() methods. Used to iterate over elements one by one.</w:t>
      </w:r>
    </w:p>
    <w:p>
      <w:pPr>
        <w:pStyle w:val="Heading2"/>
      </w:pPr>
      <w:r>
        <w:t>What is slicing?</w:t>
      </w:r>
    </w:p>
    <w:p>
      <w:r>
        <w:t>Extracting a part of a sequence using syntax [start:stop:step]. Example: list[1:5].</w:t>
      </w:r>
    </w:p>
    <w:p>
      <w:pPr>
        <w:pStyle w:val="Heading2"/>
      </w:pPr>
      <w:r>
        <w:t>What is mutable and immutable?</w:t>
      </w:r>
    </w:p>
    <w:p>
      <w:r>
        <w:t>Mutable: can be changed (list, dict, set). Immutable: cannot be changed (tuple, string, int).</w:t>
      </w:r>
    </w:p>
    <w:p>
      <w:pPr>
        <w:pStyle w:val="Heading2"/>
      </w:pPr>
      <w:r>
        <w:t>Python is single thread or multithread?</w:t>
      </w:r>
    </w:p>
    <w:p>
      <w:r>
        <w:t>Python supports multithreading but due to GIL, only one thread executes Python bytecode at a time. For CPU-bound tasks use multiprocessing.</w:t>
      </w:r>
    </w:p>
    <w:p>
      <w:pPr>
        <w:pStyle w:val="Heading2"/>
      </w:pPr>
      <w:r>
        <w:t>What is GIL</w:t>
      </w:r>
    </w:p>
    <w:p>
      <w:r>
        <w:t>Global Interpreter Lock. A mutex in Python that allows only one thread to execute bytecode at a time.</w:t>
      </w:r>
    </w:p>
    <w:p>
      <w:pPr>
        <w:pStyle w:val="Heading2"/>
      </w:pPr>
      <w:r>
        <w:t>What you don’t like about python?</w:t>
      </w:r>
    </w:p>
    <w:p>
      <w:r>
        <w:t>Slow execution speed compared to compiled languages, high memory usage, GIL limitations.</w:t>
      </w:r>
    </w:p>
    <w:p>
      <w:pPr>
        <w:pStyle w:val="Heading2"/>
      </w:pPr>
      <w:r>
        <w:t>What is list Comprehension?</w:t>
      </w:r>
    </w:p>
    <w:p>
      <w:r>
        <w:t>A concise way to create lists using a single line.</w:t>
        <w:br/>
        <w:t>Example: [x*x for x in range(5)].</w:t>
      </w:r>
    </w:p>
    <w:p>
      <w:pPr>
        <w:pStyle w:val="Heading2"/>
      </w:pPr>
      <w:r>
        <w:t>What are Dunder methods? Give examples</w:t>
      </w:r>
    </w:p>
    <w:p>
      <w:r>
        <w:t>Special methods with double underscores. Examples: __init__, __str__, __len__, __add__. They define object behavior.</w:t>
      </w:r>
    </w:p>
    <w:p>
      <w:pPr>
        <w:pStyle w:val="Heading2"/>
      </w:pPr>
      <w:r>
        <w:t>What does __init__ method do?</w:t>
      </w:r>
    </w:p>
    <w:p>
      <w:r>
        <w:t>Initializes object attributes when a class is instantiated.</w:t>
      </w:r>
    </w:p>
    <w:p>
      <w:pPr>
        <w:pStyle w:val="Heading2"/>
      </w:pPr>
      <w:r>
        <w:t>Difference between array and numpy library.</w:t>
      </w:r>
    </w:p>
    <w:p>
      <w:r>
        <w:t>Python array: supports only basic arrays. NumPy: powerful library with multi-dimensional arrays, mathematical operations, vectorization, broadcasting.</w:t>
      </w:r>
    </w:p>
    <w:p>
      <w:pPr>
        <w:pStyle w:val="Heading2"/>
      </w:pPr>
      <w:r>
        <w:t>What are higher order functions</w:t>
      </w:r>
    </w:p>
    <w:p>
      <w:r>
        <w:t>Functions that take other functions as arguments or return a function. Example: map(), filter(), reduce().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