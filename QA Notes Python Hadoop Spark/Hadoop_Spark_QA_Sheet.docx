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r>
        <w:rPr/>
        <w:t>Hadoop &amp; Apache Spark — Q/A Study Shee</w:t>
      </w:r>
      <w:r>
        <w:rPr/>
        <w:t>t</w:t>
      </w:r>
    </w:p>
    <w:p>
      <w:pPr>
        <w:pStyle w:val="Heading1"/>
        <w:spacing w:before="0" w:after="0"/>
        <w:rPr/>
      </w:pPr>
      <w:r>
        <w:rPr/>
        <w:t>Hadoop Q/</w:t>
      </w:r>
      <w:r>
        <w:rPr/>
        <w:t>A</w:t>
      </w:r>
    </w:p>
    <w:p>
      <w:pPr>
        <w:pStyle w:val="Heading2"/>
        <w:rPr/>
      </w:pPr>
      <w:r>
        <w:rPr/>
        <w:t>1) What are Hadoop distributions?</w:t>
      </w:r>
    </w:p>
    <w:p>
      <w:pPr>
        <w:pStyle w:val="Normal"/>
        <w:rPr/>
      </w:pPr>
      <w:r>
        <w:rPr/>
        <w:t>Packaged, pre-integrated stacks including Hadoop plus ecosystem tools, installers, management, and support.</w:t>
      </w:r>
    </w:p>
    <w:p>
      <w:pPr>
        <w:pStyle w:val="ListBullet"/>
        <w:numPr>
          <w:ilvl w:val="0"/>
          <w:numId w:val="1"/>
        </w:numPr>
        <w:rPr/>
      </w:pPr>
      <w:r>
        <w:rPr/>
        <w:t>Apache Hadoop (vanilla OSS)</w:t>
      </w:r>
    </w:p>
    <w:p>
      <w:pPr>
        <w:pStyle w:val="ListBullet"/>
        <w:numPr>
          <w:ilvl w:val="0"/>
          <w:numId w:val="1"/>
        </w:numPr>
        <w:rPr/>
      </w:pPr>
      <w:r>
        <w:rPr/>
        <w:t>Cloudera: legacy CDH; current CDP (after Cloudera+Hortonworks merger)</w:t>
      </w:r>
    </w:p>
    <w:p>
      <w:pPr>
        <w:pStyle w:val="ListBullet"/>
        <w:numPr>
          <w:ilvl w:val="0"/>
          <w:numId w:val="1"/>
        </w:numPr>
        <w:rPr/>
      </w:pPr>
      <w:r>
        <w:rPr/>
        <w:t>Hortonworks HDP (rolled into CDP)</w:t>
      </w:r>
    </w:p>
    <w:p>
      <w:pPr>
        <w:pStyle w:val="ListBullet"/>
        <w:numPr>
          <w:ilvl w:val="0"/>
          <w:numId w:val="1"/>
        </w:numPr>
        <w:rPr/>
      </w:pPr>
      <w:r>
        <w:rPr/>
        <w:t>MapR (now HPE Ezmeral Data Fabric)</w:t>
      </w:r>
    </w:p>
    <w:p>
      <w:pPr>
        <w:pStyle w:val="ListBullet"/>
        <w:numPr>
          <w:ilvl w:val="0"/>
          <w:numId w:val="1"/>
        </w:numPr>
        <w:rPr/>
      </w:pPr>
      <w:r>
        <w:rPr/>
        <w:t>Cloud-managed: AWS EMR, GCP Dataproc, Azure HDInsight</w:t>
      </w:r>
    </w:p>
    <w:p>
      <w:pPr>
        <w:pStyle w:val="Heading2"/>
        <w:rPr/>
      </w:pPr>
      <w:r>
        <w:rPr/>
        <w:t>2) Difference between CDH and CDP?</w:t>
      </w:r>
    </w:p>
    <w:p>
      <w:pPr>
        <w:pStyle w:val="ListBullet"/>
        <w:numPr>
          <w:ilvl w:val="0"/>
          <w:numId w:val="1"/>
        </w:numPr>
        <w:rPr/>
      </w:pPr>
      <w:r>
        <w:rPr/>
        <w:t>CDH: older, primarily on</w:t>
        <w:noBreakHyphen/>
        <w:t>prem Hadoop distro (HDFS/YARN/Hive/Impala/etc.), cluster</w:t>
        <w:noBreakHyphen/>
        <w:t>centric ops.</w:t>
      </w:r>
    </w:p>
    <w:p>
      <w:pPr>
        <w:pStyle w:val="ListBullet"/>
        <w:numPr>
          <w:ilvl w:val="0"/>
          <w:numId w:val="1"/>
        </w:numPr>
        <w:rPr/>
      </w:pPr>
      <w:r>
        <w:rPr/>
        <w:t>CDP (Cloudera Data Platform): successor to CDH+HDP; hybrid on</w:t>
        <w:noBreakHyphen/>
        <w:t>prem &amp; cloud, SDX security/governance, autoscaling, data services for DW/ML, better batch + streaming.</w:t>
      </w:r>
    </w:p>
    <w:p>
      <w:pPr>
        <w:pStyle w:val="Heading2"/>
        <w:rPr/>
      </w:pPr>
      <w:r>
        <w:rPr/>
        <w:t>3) Hadoop architecture (big picture)</w:t>
      </w:r>
    </w:p>
    <w:p>
      <w:pPr>
        <w:pStyle w:val="Normal"/>
        <w:rPr/>
      </w:pPr>
      <w:r>
        <w:rPr/>
        <w:t>Hadoop = Storage (HDFS) + Cluster resources (YARN) + Compute (MapReduce/Spark).</w:t>
      </w:r>
    </w:p>
    <w:p>
      <w:pPr>
        <w:pStyle w:val="ListBullet"/>
        <w:numPr>
          <w:ilvl w:val="0"/>
          <w:numId w:val="1"/>
        </w:numPr>
        <w:rPr/>
      </w:pPr>
      <w:r>
        <w:rPr/>
        <w:t>HDFS: NameNode (metadata), DataNodes (store blocks), Standby NN (HA), Secondary NN (checkpointing).</w:t>
      </w:r>
    </w:p>
    <w:p>
      <w:pPr>
        <w:pStyle w:val="ListBullet"/>
        <w:numPr>
          <w:ilvl w:val="0"/>
          <w:numId w:val="1"/>
        </w:numPr>
        <w:rPr/>
      </w:pPr>
      <w:r>
        <w:rPr/>
        <w:t>YARN: ResourceManager (Scheduler + ApplicationsManager), NodeManagers, ApplicationMaster (per app).</w:t>
      </w:r>
    </w:p>
    <w:p>
      <w:pPr>
        <w:pStyle w:val="ListBullet"/>
        <w:numPr>
          <w:ilvl w:val="0"/>
          <w:numId w:val="1"/>
        </w:numPr>
        <w:rPr/>
      </w:pPr>
      <w:r>
        <w:rPr/>
        <w:t>Compute: MapReduce (older) / Spark (newer).</w:t>
      </w:r>
    </w:p>
    <w:p>
      <w:pPr>
        <w:pStyle w:val="Heading2"/>
        <w:rPr/>
      </w:pPr>
      <w:r>
        <w:rPr/>
        <w:t>4) Configuration files used during Hadoop installation</w:t>
      </w:r>
    </w:p>
    <w:p>
      <w:pPr>
        <w:pStyle w:val="ListBullet"/>
        <w:numPr>
          <w:ilvl w:val="0"/>
          <w:numId w:val="1"/>
        </w:numPr>
        <w:rPr/>
      </w:pPr>
      <w:r>
        <w:rPr/>
        <w:t>core-site.xml — FS configs (fs.defaultFS), IO, RPC timeouts</w:t>
      </w:r>
    </w:p>
    <w:p>
      <w:pPr>
        <w:pStyle w:val="ListBullet"/>
        <w:numPr>
          <w:ilvl w:val="0"/>
          <w:numId w:val="1"/>
        </w:numPr>
        <w:rPr/>
      </w:pPr>
      <w:r>
        <w:rPr/>
        <w:t>hdfs-site.xml — HDFS (dfs.replication, NN/DN dirs, HA/JN settings)</w:t>
      </w:r>
    </w:p>
    <w:p>
      <w:pPr>
        <w:pStyle w:val="ListBullet"/>
        <w:numPr>
          <w:ilvl w:val="0"/>
          <w:numId w:val="1"/>
        </w:numPr>
        <w:rPr/>
      </w:pPr>
      <w:r>
        <w:rPr/>
        <w:t>yarn-site.xml — RM/NM addresses, container resources/limits</w:t>
      </w:r>
    </w:p>
    <w:p>
      <w:pPr>
        <w:pStyle w:val="ListBullet"/>
        <w:numPr>
          <w:ilvl w:val="0"/>
          <w:numId w:val="1"/>
        </w:numPr>
        <w:rPr/>
      </w:pPr>
      <w:r>
        <w:rPr/>
        <w:t>mapred-site.xml — MapReduce on YARN (history server, speculative flags)</w:t>
      </w:r>
    </w:p>
    <w:p>
      <w:pPr>
        <w:pStyle w:val="ListBullet"/>
        <w:numPr>
          <w:ilvl w:val="0"/>
          <w:numId w:val="1"/>
        </w:numPr>
        <w:rPr/>
      </w:pPr>
      <w:r>
        <w:rPr/>
        <w:t>hadoop-env.sh — JAVA_HOME, heaps, JVM opts</w:t>
      </w:r>
    </w:p>
    <w:p>
      <w:pPr>
        <w:pStyle w:val="ListBullet"/>
        <w:numPr>
          <w:ilvl w:val="0"/>
          <w:numId w:val="1"/>
        </w:numPr>
        <w:rPr/>
      </w:pPr>
      <w:r>
        <w:rPr/>
        <w:t>workers (slaves) — DN/NM host list</w:t>
      </w:r>
    </w:p>
    <w:p>
      <w:pPr>
        <w:pStyle w:val="ListBullet"/>
        <w:numPr>
          <w:ilvl w:val="0"/>
          <w:numId w:val="1"/>
        </w:numPr>
        <w:rPr/>
      </w:pPr>
      <w:r>
        <w:rPr/>
        <w:t>capacity-scheduler.xml or fair-scheduler.xml — if using those schedulers</w:t>
      </w:r>
    </w:p>
    <w:p>
      <w:pPr>
        <w:pStyle w:val="Heading2"/>
        <w:rPr/>
      </w:pPr>
      <w:r>
        <w:rPr/>
        <w:t>5) Difference between `hadoop fs` and `hdfs dfs`</w:t>
      </w:r>
    </w:p>
    <w:p>
      <w:pPr>
        <w:pStyle w:val="ListBullet"/>
        <w:numPr>
          <w:ilvl w:val="0"/>
          <w:numId w:val="1"/>
        </w:numPr>
        <w:rPr/>
      </w:pPr>
      <w:r>
        <w:rPr/>
        <w:t>`hadoop fs` — generic shell for any Hadoop</w:t>
        <w:noBreakHyphen/>
        <w:t>compatible filesystem (HDFS, S3, etc.).</w:t>
      </w:r>
    </w:p>
    <w:p>
      <w:pPr>
        <w:pStyle w:val="ListBullet"/>
        <w:numPr>
          <w:ilvl w:val="0"/>
          <w:numId w:val="1"/>
        </w:numPr>
        <w:rPr/>
      </w:pPr>
      <w:r>
        <w:rPr/>
        <w:t>`hdfs dfs` — HDFS</w:t>
        <w:noBreakHyphen/>
        <w:t>specific shell; targets HDFS by default.</w:t>
      </w:r>
    </w:p>
    <w:p>
      <w:pPr>
        <w:pStyle w:val="Heading2"/>
        <w:rPr/>
      </w:pPr>
      <w:r>
        <w:rPr/>
        <w:t>6) Difference between Hadoop 2 and Hadoop 3</w:t>
      </w:r>
    </w:p>
    <w:p>
      <w:pPr>
        <w:pStyle w:val="ListBullet"/>
        <w:numPr>
          <w:ilvl w:val="0"/>
          <w:numId w:val="1"/>
        </w:numPr>
        <w:rPr/>
      </w:pPr>
      <w:r>
        <w:rPr/>
        <w:t>Erasure Coding in HDFS (H3) for cold data; big storage savings vs 3× replication.</w:t>
      </w:r>
    </w:p>
    <w:p>
      <w:pPr>
        <w:pStyle w:val="ListBullet"/>
        <w:numPr>
          <w:ilvl w:val="0"/>
          <w:numId w:val="1"/>
        </w:numPr>
        <w:rPr/>
      </w:pPr>
      <w:r>
        <w:rPr/>
        <w:t>YARN improvements: opportunistic containers, Timeline Service v2, better container integration.</w:t>
      </w:r>
    </w:p>
    <w:p>
      <w:pPr>
        <w:pStyle w:val="ListBullet"/>
        <w:numPr>
          <w:ilvl w:val="0"/>
          <w:numId w:val="1"/>
        </w:numPr>
        <w:rPr/>
      </w:pPr>
      <w:r>
        <w:rPr/>
        <w:t>HDFS: router</w:t>
        <w:noBreakHyphen/>
        <w:t>based federation (global namespace), intra</w:t>
        <w:noBreakHyphen/>
        <w:t>DN balancer.</w:t>
      </w:r>
    </w:p>
    <w:p>
      <w:pPr>
        <w:pStyle w:val="ListBullet"/>
        <w:numPr>
          <w:ilvl w:val="0"/>
          <w:numId w:val="1"/>
        </w:numPr>
        <w:rPr/>
      </w:pPr>
      <w:r>
        <w:rPr/>
        <w:t>Java/deps modernization; rolling upgrades, stability.</w:t>
      </w:r>
    </w:p>
    <w:p>
      <w:pPr>
        <w:pStyle w:val="Heading2"/>
        <w:rPr/>
      </w:pPr>
      <w:r>
        <w:rPr/>
        <w:t>7) Replication factor — what &amp; why?</w:t>
      </w:r>
    </w:p>
    <w:p>
      <w:pPr>
        <w:pStyle w:val="Normal"/>
        <w:rPr/>
      </w:pPr>
      <w:r>
        <w:rPr/>
        <w:t>Number of replicas per HDFS block (default 3). Ensures fault tolerance and availability; NN maintains target replication via re</w:t>
        <w:noBreakHyphen/>
        <w:t>replication.</w:t>
      </w:r>
    </w:p>
    <w:p>
      <w:pPr>
        <w:pStyle w:val="Heading2"/>
        <w:rPr/>
      </w:pPr>
      <w:r>
        <w:rPr/>
        <w:t>8) What if a DataNode fails?</w:t>
      </w:r>
    </w:p>
    <w:p>
      <w:pPr>
        <w:pStyle w:val="Normal"/>
        <w:rPr/>
      </w:pPr>
      <w:r>
        <w:rPr/>
        <w:t>NameNode marks it dead after missed heartbeats; under</w:t>
        <w:noBreakHyphen/>
        <w:t>replicated blocks are re</w:t>
        <w:noBreakHyphen/>
        <w:t>replicated to healthy nodes (rack</w:t>
        <w:noBreakHyphen/>
        <w:t>aware); pipelines reroute; returning DN re</w:t>
        <w:noBreakHyphen/>
        <w:t>registers.</w:t>
      </w:r>
    </w:p>
    <w:p>
      <w:pPr>
        <w:pStyle w:val="Heading2"/>
        <w:rPr/>
      </w:pPr>
      <w:r>
        <w:rPr/>
        <w:t>9) What if the NameNode fails?</w:t>
      </w:r>
    </w:p>
    <w:p>
      <w:pPr>
        <w:pStyle w:val="ListBullet"/>
        <w:numPr>
          <w:ilvl w:val="0"/>
          <w:numId w:val="1"/>
        </w:numPr>
        <w:rPr/>
      </w:pPr>
      <w:r>
        <w:rPr/>
        <w:t>Without HA: cluster becomes unavailable (SPOF).</w:t>
      </w:r>
    </w:p>
    <w:p>
      <w:pPr>
        <w:pStyle w:val="ListBullet"/>
        <w:numPr>
          <w:ilvl w:val="0"/>
          <w:numId w:val="1"/>
        </w:numPr>
        <w:rPr/>
      </w:pPr>
      <w:r>
        <w:rPr/>
        <w:t>With HA: Active/Standby NNs + JournalNodes + ZKFC handle automatic failover.</w:t>
      </w:r>
    </w:p>
    <w:p>
      <w:pPr>
        <w:pStyle w:val="ListBullet"/>
        <w:numPr>
          <w:ilvl w:val="0"/>
          <w:numId w:val="1"/>
        </w:numPr>
        <w:rPr/>
      </w:pPr>
      <w:r>
        <w:rPr/>
        <w:t>Secondary NameNode is not a hot standby; it only checkpoints.</w:t>
      </w:r>
    </w:p>
    <w:p>
      <w:pPr>
        <w:pStyle w:val="Heading2"/>
        <w:rPr/>
      </w:pPr>
      <w:r>
        <w:rPr/>
        <w:t>10) Why block size ~128 MB? What if changed?</w:t>
      </w:r>
    </w:p>
    <w:p>
      <w:pPr>
        <w:pStyle w:val="ListBullet"/>
        <w:numPr>
          <w:ilvl w:val="0"/>
          <w:numId w:val="1"/>
        </w:numPr>
        <w:rPr/>
      </w:pPr>
      <w:r>
        <w:rPr/>
        <w:t>Large blocks reduce seeks &amp; metadata load → high sequential throughput.</w:t>
      </w:r>
    </w:p>
    <w:p>
      <w:pPr>
        <w:pStyle w:val="ListBullet"/>
        <w:numPr>
          <w:ilvl w:val="0"/>
          <w:numId w:val="1"/>
        </w:numPr>
        <w:rPr/>
      </w:pPr>
      <w:r>
        <w:rPr/>
        <w:t>Increase (256–512 MB): fewer blocks, less metadata, fewer mappers; less parallelism.</w:t>
      </w:r>
    </w:p>
    <w:p>
      <w:pPr>
        <w:pStyle w:val="ListBullet"/>
        <w:numPr>
          <w:ilvl w:val="0"/>
          <w:numId w:val="1"/>
        </w:numPr>
        <w:rPr/>
      </w:pPr>
      <w:r>
        <w:rPr/>
        <w:t>Decrease (64 MB): more parallelism but more metadata &amp; seeks.</w:t>
      </w:r>
    </w:p>
    <w:p>
      <w:pPr>
        <w:pStyle w:val="Heading2"/>
        <w:rPr/>
      </w:pPr>
      <w:r>
        <w:rPr/>
        <w:t>11) Small files problem</w:t>
      </w:r>
    </w:p>
    <w:p>
      <w:pPr>
        <w:pStyle w:val="Normal"/>
        <w:rPr/>
      </w:pPr>
      <w:r>
        <w:rPr/>
        <w:t>Millions of tiny files overload NameNode memory and hurt throughput (seek</w:t>
        <w:noBreakHyphen/>
        <w:t>heavy).</w:t>
      </w:r>
    </w:p>
    <w:p>
      <w:pPr>
        <w:pStyle w:val="ListBullet"/>
        <w:numPr>
          <w:ilvl w:val="0"/>
          <w:numId w:val="1"/>
        </w:numPr>
        <w:rPr/>
      </w:pPr>
      <w:r>
        <w:rPr/>
        <w:t>Ingest/compact to large Parquet/ORC; Hive compaction</w:t>
      </w:r>
    </w:p>
    <w:p>
      <w:pPr>
        <w:pStyle w:val="ListBullet"/>
        <w:numPr>
          <w:ilvl w:val="0"/>
          <w:numId w:val="1"/>
        </w:numPr>
        <w:rPr/>
      </w:pPr>
      <w:r>
        <w:rPr/>
        <w:t>CombineFileInputFormat, Spark coalesce/repartition</w:t>
      </w:r>
    </w:p>
    <w:p>
      <w:pPr>
        <w:pStyle w:val="ListBullet"/>
        <w:numPr>
          <w:ilvl w:val="0"/>
          <w:numId w:val="1"/>
        </w:numPr>
        <w:rPr/>
      </w:pPr>
      <w:r>
        <w:rPr/>
        <w:t>Use HBase for many small records with random access</w:t>
      </w:r>
    </w:p>
    <w:p>
      <w:pPr>
        <w:pStyle w:val="ListBullet"/>
        <w:numPr>
          <w:ilvl w:val="0"/>
          <w:numId w:val="1"/>
        </w:numPr>
        <w:rPr/>
      </w:pPr>
      <w:r>
        <w:rPr/>
        <w:t>HDFS concat, DistCp+merge; consider object storage or Ozone</w:t>
      </w:r>
    </w:p>
    <w:p>
      <w:pPr>
        <w:pStyle w:val="Heading2"/>
        <w:rPr/>
      </w:pPr>
      <w:r>
        <w:rPr/>
        <w:t>12) Rack awareness</w:t>
      </w:r>
    </w:p>
    <w:p>
      <w:pPr>
        <w:pStyle w:val="Normal"/>
        <w:rPr/>
      </w:pPr>
      <w:r>
        <w:rPr/>
        <w:t>NN places replicas across racks to survive rack/network failures; with RF=3: local rack, plus at least one replica on another rack.</w:t>
      </w:r>
    </w:p>
    <w:p>
      <w:pPr>
        <w:pStyle w:val="Heading2"/>
        <w:rPr/>
      </w:pPr>
      <w:r>
        <w:rPr/>
        <w:t>13) What is SPOF? Resolution?</w:t>
      </w:r>
    </w:p>
    <w:p>
      <w:pPr>
        <w:pStyle w:val="ListBullet"/>
        <w:numPr>
          <w:ilvl w:val="0"/>
          <w:numId w:val="1"/>
        </w:numPr>
        <w:rPr/>
      </w:pPr>
      <w:r>
        <w:rPr/>
        <w:t>Single Point of Failure — component whose failure halts the system.</w:t>
      </w:r>
    </w:p>
    <w:p>
      <w:pPr>
        <w:pStyle w:val="ListBullet"/>
        <w:numPr>
          <w:ilvl w:val="0"/>
          <w:numId w:val="1"/>
        </w:numPr>
        <w:rPr/>
      </w:pPr>
      <w:r>
        <w:rPr/>
        <w:t>Historically: NameNode, ResourceManager.</w:t>
      </w:r>
    </w:p>
    <w:p>
      <w:pPr>
        <w:pStyle w:val="ListBullet"/>
        <w:numPr>
          <w:ilvl w:val="0"/>
          <w:numId w:val="1"/>
        </w:numPr>
        <w:rPr/>
      </w:pPr>
      <w:r>
        <w:rPr/>
        <w:t>Resolved with HA: Active/Standby + ZooKeeper</w:t>
        <w:noBreakHyphen/>
        <w:t>based failover.</w:t>
      </w:r>
    </w:p>
    <w:p>
      <w:pPr>
        <w:pStyle w:val="Heading2"/>
        <w:rPr/>
      </w:pPr>
      <w:r>
        <w:rPr/>
        <w:t>14) ZooKeeper (in Hadoop context)</w:t>
      </w:r>
    </w:p>
    <w:p>
      <w:pPr>
        <w:pStyle w:val="Normal"/>
        <w:rPr/>
      </w:pPr>
      <w:r>
        <w:rPr/>
        <w:t>Highly available coordination service for leader election, service discovery, failover (e.g., NN</w:t>
        <w:noBreakHyphen/>
        <w:t>HA via ZKFC, RM</w:t>
        <w:noBreakHyphen/>
        <w:t>HA); also used by HBase/Kafka.</w:t>
      </w:r>
    </w:p>
    <w:p>
      <w:pPr>
        <w:pStyle w:val="Heading2"/>
        <w:rPr/>
      </w:pPr>
      <w:r>
        <w:rPr/>
        <w:t>15) `-put` vs `-copyFromLocal`</w:t>
      </w:r>
    </w:p>
    <w:p>
      <w:pPr>
        <w:pStyle w:val="Normal"/>
        <w:rPr/>
      </w:pPr>
      <w:r>
        <w:rPr/>
        <w:t>Synonyms in HDFS CLI (local → HDFS upload). `-get` ≈ `-copyToLocal`.</w:t>
      </w:r>
    </w:p>
    <w:p>
      <w:pPr>
        <w:pStyle w:val="Heading2"/>
        <w:rPr/>
      </w:pPr>
      <w:r>
        <w:rPr/>
        <w:t>16) Erasure coding (EC)</w:t>
      </w:r>
    </w:p>
    <w:p>
      <w:pPr>
        <w:pStyle w:val="ListBullet"/>
        <w:numPr>
          <w:ilvl w:val="0"/>
          <w:numId w:val="1"/>
        </w:numPr>
        <w:rPr/>
      </w:pPr>
      <w:r>
        <w:rPr/>
        <w:t>Parity</w:t>
        <w:noBreakHyphen/>
        <w:t>based data protection (e.g., RS(6,3)).</w:t>
      </w:r>
    </w:p>
    <w:p>
      <w:pPr>
        <w:pStyle w:val="ListBullet"/>
        <w:numPr>
          <w:ilvl w:val="0"/>
          <w:numId w:val="1"/>
        </w:numPr>
        <w:rPr/>
      </w:pPr>
      <w:r>
        <w:rPr/>
        <w:t>Pros: ~1.5× storage overhead vs 3× replication (saves space).</w:t>
      </w:r>
    </w:p>
    <w:p>
      <w:pPr>
        <w:pStyle w:val="ListBullet"/>
        <w:numPr>
          <w:ilvl w:val="0"/>
          <w:numId w:val="1"/>
        </w:numPr>
        <w:rPr/>
      </w:pPr>
      <w:r>
        <w:rPr/>
        <w:t>Cons: CPU/network cost on rebuild; not ideal for hot/small files.</w:t>
      </w:r>
    </w:p>
    <w:p>
      <w:pPr>
        <w:pStyle w:val="Heading2"/>
        <w:rPr/>
      </w:pPr>
      <w:r>
        <w:rPr/>
        <w:t>17) Speculative execution</w:t>
      </w:r>
    </w:p>
    <w:p>
      <w:pPr>
        <w:pStyle w:val="Normal"/>
        <w:rPr/>
      </w:pPr>
      <w:r>
        <w:rPr/>
        <w:t>Duplicate slow (straggler) tasks; whichever finishes first wins. Good on noisy clusters; avoid with non</w:t>
        <w:noBreakHyphen/>
        <w:t>idempotent side</w:t>
        <w:noBreakHyphen/>
        <w:t>effects.</w:t>
      </w:r>
    </w:p>
    <w:p>
      <w:pPr>
        <w:pStyle w:val="Heading2"/>
        <w:rPr/>
      </w:pPr>
      <w:r>
        <w:rPr/>
        <w:t>18) YARN architecture</w:t>
      </w:r>
    </w:p>
    <w:p>
      <w:pPr>
        <w:pStyle w:val="ListBullet"/>
        <w:numPr>
          <w:ilvl w:val="0"/>
          <w:numId w:val="1"/>
        </w:numPr>
        <w:rPr/>
      </w:pPr>
      <w:r>
        <w:rPr/>
        <w:t>ResourceManager (Scheduler + ApplicationsManager)</w:t>
      </w:r>
    </w:p>
    <w:p>
      <w:pPr>
        <w:pStyle w:val="ListBullet"/>
        <w:numPr>
          <w:ilvl w:val="0"/>
          <w:numId w:val="1"/>
        </w:numPr>
        <w:rPr/>
      </w:pPr>
      <w:r>
        <w:rPr/>
        <w:t>NodeManagers on each node (launch containers, report health)</w:t>
      </w:r>
    </w:p>
    <w:p>
      <w:pPr>
        <w:pStyle w:val="ListBullet"/>
        <w:numPr>
          <w:ilvl w:val="0"/>
          <w:numId w:val="1"/>
        </w:numPr>
        <w:rPr/>
      </w:pPr>
      <w:r>
        <w:rPr/>
        <w:t>ApplicationMaster per app (requests containers, orchestrates tasks)</w:t>
      </w:r>
    </w:p>
    <w:p>
      <w:pPr>
        <w:pStyle w:val="Heading2"/>
        <w:rPr/>
      </w:pPr>
      <w:r>
        <w:rPr/>
        <w:t>19) Applications Manager vs Application Master</w:t>
      </w:r>
    </w:p>
    <w:p>
      <w:pPr>
        <w:pStyle w:val="ListBullet"/>
        <w:numPr>
          <w:ilvl w:val="0"/>
          <w:numId w:val="1"/>
        </w:numPr>
        <w:rPr/>
      </w:pPr>
      <w:r>
        <w:rPr/>
        <w:t>ApplicationsManager (in RM): accepts submissions, allocates first container for AM, tracks lifecycle.</w:t>
      </w:r>
    </w:p>
    <w:p>
      <w:pPr>
        <w:pStyle w:val="ListBullet"/>
        <w:numPr>
          <w:ilvl w:val="0"/>
          <w:numId w:val="1"/>
        </w:numPr>
        <w:rPr/>
      </w:pPr>
      <w:r>
        <w:rPr/>
        <w:t>ApplicationMaster (per app): negotiates containers with RM, schedules tasks on NMs.</w:t>
      </w:r>
    </w:p>
    <w:p>
      <w:pPr>
        <w:pStyle w:val="Heading2"/>
        <w:rPr/>
      </w:pPr>
      <w:r>
        <w:rPr/>
        <w:t>20) MapReduce working (high level)</w:t>
      </w:r>
    </w:p>
    <w:p>
      <w:pPr>
        <w:pStyle w:val="ListBullet"/>
        <w:numPr>
          <w:ilvl w:val="0"/>
          <w:numId w:val="1"/>
        </w:numPr>
        <w:rPr/>
      </w:pPr>
      <w:r>
        <w:rPr/>
        <w:t>Input split → RecordReader → map(k1,v1) → (k2,v2)</w:t>
      </w:r>
    </w:p>
    <w:p>
      <w:pPr>
        <w:pStyle w:val="ListBullet"/>
        <w:numPr>
          <w:ilvl w:val="0"/>
          <w:numId w:val="1"/>
        </w:numPr>
        <w:rPr/>
      </w:pPr>
      <w:r>
        <w:rPr/>
        <w:t>Partition by key → Shuffle &amp; Sort</w:t>
      </w:r>
    </w:p>
    <w:p>
      <w:pPr>
        <w:pStyle w:val="ListBullet"/>
        <w:numPr>
          <w:ilvl w:val="0"/>
          <w:numId w:val="1"/>
        </w:numPr>
        <w:rPr/>
      </w:pPr>
      <w:r>
        <w:rPr/>
        <w:t>Optional Combiner on mapper output</w:t>
      </w:r>
    </w:p>
    <w:p>
      <w:pPr>
        <w:pStyle w:val="ListBullet"/>
        <w:numPr>
          <w:ilvl w:val="0"/>
          <w:numId w:val="1"/>
        </w:numPr>
        <w:rPr/>
      </w:pPr>
      <w:r>
        <w:rPr/>
        <w:t>Reduce(k2, list[v2]) → OutputFormat writes</w:t>
      </w:r>
    </w:p>
    <w:p>
      <w:pPr>
        <w:pStyle w:val="Heading2"/>
        <w:rPr/>
      </w:pPr>
      <w:r>
        <w:rPr/>
        <w:t>21) How many mappers for a 1 GB file?</w:t>
      </w:r>
    </w:p>
    <w:p>
      <w:pPr>
        <w:pStyle w:val="Normal"/>
        <w:rPr/>
      </w:pPr>
      <w:r>
        <w:rPr/>
        <w:t>Approximately file_size / split_size. With 128 MB splits → ~8 mappers. Non</w:t>
        <w:noBreakHyphen/>
        <w:t>splittable compression can reduce this.</w:t>
      </w:r>
    </w:p>
    <w:p>
      <w:pPr>
        <w:pStyle w:val="Heading2"/>
        <w:rPr/>
      </w:pPr>
      <w:r>
        <w:rPr/>
        <w:t>22) How many reducers for a 1 GB file?</w:t>
      </w:r>
    </w:p>
    <w:p>
      <w:pPr>
        <w:pStyle w:val="Normal"/>
        <w:rPr/>
      </w:pPr>
      <w:r>
        <w:rPr/>
        <w:t>Not set by input size; configured via job (e.g., mapreduce.job.reduces) or engine heuristics. Default MR often 1 if not set.</w:t>
      </w:r>
    </w:p>
    <w:p>
      <w:pPr>
        <w:pStyle w:val="Heading2"/>
        <w:rPr/>
      </w:pPr>
      <w:r>
        <w:rPr/>
        <w:t>23) Combiner — what/why/where</w:t>
      </w:r>
    </w:p>
    <w:p>
      <w:pPr>
        <w:pStyle w:val="Normal"/>
        <w:rPr/>
      </w:pPr>
      <w:r>
        <w:rPr/>
        <w:t>Local mini</w:t>
        <w:noBreakHyphen/>
        <w:t>reduce on mapper output to cut shuffle volume; requires associative &amp; commutative functions (e.g., sums, min/max).</w:t>
      </w:r>
    </w:p>
    <w:p>
      <w:pPr>
        <w:pStyle w:val="Heading2"/>
        <w:rPr/>
      </w:pPr>
      <w:r>
        <w:rPr/>
        <w:t>24) Partitioner — what/why/where</w:t>
      </w:r>
    </w:p>
    <w:p>
      <w:pPr>
        <w:pStyle w:val="Normal"/>
        <w:rPr/>
      </w:pPr>
      <w:r>
        <w:rPr/>
        <w:t>Decides which reducer a key goes to (default HashPartitioner). Use custom/range partitioners for balance, order, or domain routing.</w:t>
      </w:r>
    </w:p>
    <w:p>
      <w:pPr>
        <w:pStyle w:val="Heading2"/>
        <w:rPr/>
      </w:pPr>
      <w:r>
        <w:rPr/>
        <w:t>25) `hadoop fs -put` vs `hdfs dfs -put` in practice</w:t>
      </w:r>
    </w:p>
    <w:p>
      <w:pPr>
        <w:pStyle w:val="Normal"/>
        <w:rPr/>
      </w:pPr>
      <w:r>
        <w:rPr/>
        <w:t>Same operation for HDFS upload; use `hdfs dfs` for HDFS</w:t>
        <w:noBreakHyphen/>
        <w:t>only scripts; `hadoop fs` if you might target other filesystems via scheme.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r>
        <w:rPr/>
        <w:t>Apache Spark Q/A</w:t>
      </w:r>
    </w:p>
    <w:p>
      <w:pPr>
        <w:pStyle w:val="Heading2"/>
        <w:rPr/>
      </w:pPr>
      <w:r>
        <w:rPr/>
        <w:t>1) Advantages of Spark over MapReduce</w:t>
      </w:r>
    </w:p>
    <w:p>
      <w:pPr>
        <w:pStyle w:val="ListBullet"/>
        <w:numPr>
          <w:ilvl w:val="0"/>
          <w:numId w:val="1"/>
        </w:numPr>
        <w:rPr/>
      </w:pPr>
      <w:r>
        <w:rPr/>
        <w:t>In</w:t>
        <w:noBreakHyphen/>
        <w:t>memory processing (orders faster for iterative workloads)</w:t>
      </w:r>
    </w:p>
    <w:p>
      <w:pPr>
        <w:pStyle w:val="ListBullet"/>
        <w:numPr>
          <w:ilvl w:val="0"/>
          <w:numId w:val="1"/>
        </w:numPr>
        <w:rPr/>
      </w:pPr>
      <w:r>
        <w:rPr/>
        <w:t>Rich unified APIs (SQL/DF/ML/Graph/Streaming)</w:t>
      </w:r>
    </w:p>
    <w:p>
      <w:pPr>
        <w:pStyle w:val="ListBullet"/>
        <w:numPr>
          <w:ilvl w:val="0"/>
          <w:numId w:val="1"/>
        </w:numPr>
        <w:rPr/>
      </w:pPr>
      <w:r>
        <w:rPr/>
        <w:t>Catalyst optimizer + DAG scheduling</w:t>
      </w:r>
    </w:p>
    <w:p>
      <w:pPr>
        <w:pStyle w:val="ListBullet"/>
        <w:numPr>
          <w:ilvl w:val="0"/>
          <w:numId w:val="1"/>
        </w:numPr>
        <w:rPr/>
      </w:pPr>
      <w:r>
        <w:rPr/>
        <w:t>Interactive shells; pipelines; caching</w:t>
      </w:r>
    </w:p>
    <w:p>
      <w:pPr>
        <w:pStyle w:val="ListBullet"/>
        <w:numPr>
          <w:ilvl w:val="0"/>
          <w:numId w:val="1"/>
        </w:numPr>
        <w:rPr/>
      </w:pPr>
      <w:r>
        <w:rPr/>
        <w:t>Batch &amp; streaming on one engine</w:t>
      </w:r>
    </w:p>
    <w:p>
      <w:pPr>
        <w:pStyle w:val="Heading2"/>
        <w:rPr/>
      </w:pPr>
      <w:r>
        <w:rPr/>
        <w:t>2) Spark architecture (high level)</w:t>
      </w:r>
    </w:p>
    <w:p>
      <w:pPr>
        <w:pStyle w:val="ListBullet"/>
        <w:numPr>
          <w:ilvl w:val="0"/>
          <w:numId w:val="1"/>
        </w:numPr>
        <w:rPr/>
      </w:pPr>
      <w:r>
        <w:rPr/>
        <w:t>Driver: builds logical → optimized physical plan; schedules jobs/stages/tasks</w:t>
      </w:r>
    </w:p>
    <w:p>
      <w:pPr>
        <w:pStyle w:val="ListBullet"/>
        <w:numPr>
          <w:ilvl w:val="0"/>
          <w:numId w:val="1"/>
        </w:numPr>
        <w:rPr/>
      </w:pPr>
      <w:r>
        <w:rPr/>
        <w:t>Cluster Manager: allocates resources (Standalone/YARN/Kubernetes)</w:t>
      </w:r>
    </w:p>
    <w:p>
      <w:pPr>
        <w:pStyle w:val="ListBullet"/>
        <w:numPr>
          <w:ilvl w:val="0"/>
          <w:numId w:val="1"/>
        </w:numPr>
        <w:rPr/>
      </w:pPr>
      <w:r>
        <w:rPr/>
        <w:t>Executors: run tasks, cache data, shuffle; report to driver</w:t>
      </w:r>
    </w:p>
    <w:p>
      <w:pPr>
        <w:pStyle w:val="ListBullet"/>
        <w:numPr>
          <w:ilvl w:val="0"/>
          <w:numId w:val="1"/>
        </w:numPr>
        <w:rPr/>
      </w:pPr>
      <w:r>
        <w:rPr/>
        <w:t>External Shuffle Service moves data across executors (when enabled)</w:t>
      </w:r>
    </w:p>
    <w:p>
      <w:pPr>
        <w:pStyle w:val="Heading2"/>
        <w:rPr/>
      </w:pPr>
      <w:r>
        <w:rPr/>
        <w:t>3) YARN architecture (Spark on YARN)</w:t>
      </w:r>
    </w:p>
    <w:p>
      <w:pPr>
        <w:pStyle w:val="ListBullet"/>
        <w:numPr>
          <w:ilvl w:val="0"/>
          <w:numId w:val="1"/>
        </w:numPr>
        <w:rPr/>
      </w:pPr>
      <w:r>
        <w:rPr/>
        <w:t>ResourceManager (Scheduler + ApplicationsManager)</w:t>
      </w:r>
    </w:p>
    <w:p>
      <w:pPr>
        <w:pStyle w:val="ListBullet"/>
        <w:numPr>
          <w:ilvl w:val="0"/>
          <w:numId w:val="1"/>
        </w:numPr>
        <w:rPr/>
      </w:pPr>
      <w:r>
        <w:rPr/>
        <w:t>NodeManagers run containers</w:t>
      </w:r>
    </w:p>
    <w:p>
      <w:pPr>
        <w:pStyle w:val="ListBullet"/>
        <w:numPr>
          <w:ilvl w:val="0"/>
          <w:numId w:val="1"/>
        </w:numPr>
        <w:rPr/>
      </w:pPr>
      <w:r>
        <w:rPr/>
        <w:t>ApplicationMaster (per Spark app) negotiates executors; driver runs in client or cluster mode</w:t>
      </w:r>
    </w:p>
    <w:p>
      <w:pPr>
        <w:pStyle w:val="Heading2"/>
        <w:rPr/>
      </w:pPr>
      <w:r>
        <w:rPr/>
        <w:t>4) What is a cluster manager? Which ones are used?</w:t>
      </w:r>
    </w:p>
    <w:p>
      <w:pPr>
        <w:pStyle w:val="Normal"/>
        <w:rPr/>
      </w:pPr>
      <w:r>
        <w:rPr/>
        <w:t>Allocator of CPU/memory for apps. Options: Standalone, YARN, Kubernetes (Mesos legacy). Choose based on environment (on</w:t>
        <w:noBreakHyphen/>
        <w:t>prem vs cloud</w:t>
        <w:noBreakHyphen/>
        <w:t>native).</w:t>
      </w:r>
    </w:p>
    <w:p>
      <w:pPr>
        <w:pStyle w:val="Heading2"/>
        <w:rPr/>
      </w:pPr>
      <w:r>
        <w:rPr/>
        <w:t>5) SparkContext vs SparkSession</w:t>
      </w:r>
    </w:p>
    <w:p>
      <w:pPr>
        <w:pStyle w:val="ListBullet"/>
        <w:numPr>
          <w:ilvl w:val="0"/>
          <w:numId w:val="1"/>
        </w:numPr>
        <w:rPr/>
      </w:pPr>
      <w:r>
        <w:rPr/>
        <w:t>SparkSession (Spark 2+): unified entry point (SQL, catalog, streaming).</w:t>
      </w:r>
    </w:p>
    <w:p>
      <w:pPr>
        <w:pStyle w:val="ListBullet"/>
        <w:numPr>
          <w:ilvl w:val="0"/>
          <w:numId w:val="1"/>
        </w:numPr>
        <w:rPr/>
      </w:pPr>
      <w:r>
        <w:rPr/>
        <w:t>SparkContext: lower</w:t>
        <w:noBreakHyphen/>
        <w:t>level RDD API; accessible via spark.sparkContext. Prefer SparkSession.</w:t>
      </w:r>
    </w:p>
    <w:p>
      <w:pPr>
        <w:pStyle w:val="Heading2"/>
        <w:rPr/>
      </w:pPr>
      <w:r>
        <w:rPr/>
        <w:t>6) Spark execution modes</w:t>
      </w:r>
    </w:p>
    <w:p>
      <w:pPr>
        <w:pStyle w:val="ListBullet"/>
        <w:numPr>
          <w:ilvl w:val="0"/>
          <w:numId w:val="1"/>
        </w:numPr>
        <w:rPr/>
      </w:pPr>
      <w:r>
        <w:rPr/>
        <w:t>Local (dev)</w:t>
      </w:r>
    </w:p>
    <w:p>
      <w:pPr>
        <w:pStyle w:val="ListBullet"/>
        <w:numPr>
          <w:ilvl w:val="0"/>
          <w:numId w:val="1"/>
        </w:numPr>
        <w:rPr/>
      </w:pPr>
      <w:r>
        <w:rPr/>
        <w:t>Client (driver where you submit; executors on cluster)</w:t>
      </w:r>
    </w:p>
    <w:p>
      <w:pPr>
        <w:pStyle w:val="ListBullet"/>
        <w:numPr>
          <w:ilvl w:val="0"/>
          <w:numId w:val="1"/>
        </w:numPr>
        <w:rPr/>
      </w:pPr>
      <w:r>
        <w:rPr/>
        <w:t>Cluster (driver inside cluster for resilience)</w:t>
      </w:r>
    </w:p>
    <w:p>
      <w:pPr>
        <w:pStyle w:val="Heading2"/>
        <w:rPr/>
      </w:pPr>
      <w:r>
        <w:rPr/>
        <w:t>7) DataFrame vs RDD — when use RDD?</w:t>
      </w:r>
    </w:p>
    <w:p>
      <w:pPr>
        <w:pStyle w:val="ListBullet"/>
        <w:numPr>
          <w:ilvl w:val="0"/>
          <w:numId w:val="1"/>
        </w:numPr>
        <w:rPr/>
      </w:pPr>
      <w:r>
        <w:rPr/>
        <w:t>DF: schema, optimized by Catalyst, vectorized → faster &amp; concise.</w:t>
      </w:r>
    </w:p>
    <w:p>
      <w:pPr>
        <w:pStyle w:val="ListBullet"/>
        <w:numPr>
          <w:ilvl w:val="0"/>
          <w:numId w:val="1"/>
        </w:numPr>
        <w:rPr/>
      </w:pPr>
      <w:r>
        <w:rPr/>
        <w:t>RDD: low</w:t>
        <w:noBreakHyphen/>
        <w:t>level control; use for custom partitioners, unstructured/complex transforms, or when you need per</w:t>
        <w:noBreakHyphen/>
        <w:t>record control.</w:t>
      </w:r>
    </w:p>
    <w:p>
      <w:pPr>
        <w:pStyle w:val="Heading2"/>
        <w:rPr/>
      </w:pPr>
      <w:r>
        <w:rPr/>
        <w:t>8) Transformations vs Actions</w:t>
      </w:r>
    </w:p>
    <w:p>
      <w:pPr>
        <w:pStyle w:val="ListBullet"/>
        <w:numPr>
          <w:ilvl w:val="0"/>
          <w:numId w:val="1"/>
        </w:numPr>
        <w:rPr/>
      </w:pPr>
      <w:r>
        <w:rPr/>
        <w:t>Transformations (lazy): select, filter, map, groupBy, join</w:t>
      </w:r>
    </w:p>
    <w:p>
      <w:pPr>
        <w:pStyle w:val="ListBullet"/>
        <w:numPr>
          <w:ilvl w:val="0"/>
          <w:numId w:val="1"/>
        </w:numPr>
        <w:rPr/>
      </w:pPr>
      <w:r>
        <w:rPr/>
        <w:t>Actions (trigger execution): count, show, collect, write.save</w:t>
      </w:r>
    </w:p>
    <w:p>
      <w:pPr>
        <w:pStyle w:val="Heading2"/>
        <w:rPr/>
      </w:pPr>
      <w:r>
        <w:rPr/>
        <w:t>9) Narrow vs Wide transformations</w:t>
      </w:r>
    </w:p>
    <w:p>
      <w:pPr>
        <w:pStyle w:val="ListBullet"/>
        <w:numPr>
          <w:ilvl w:val="0"/>
          <w:numId w:val="1"/>
        </w:numPr>
        <w:rPr/>
      </w:pPr>
      <w:r>
        <w:rPr/>
        <w:t>Narrow: each output partition from one input partition (map, filter)</w:t>
      </w:r>
    </w:p>
    <w:p>
      <w:pPr>
        <w:pStyle w:val="ListBullet"/>
        <w:numPr>
          <w:ilvl w:val="0"/>
          <w:numId w:val="1"/>
        </w:numPr>
        <w:rPr/>
      </w:pPr>
      <w:r>
        <w:rPr/>
        <w:t>Wide: require shuffle across partitions (groupByKey, join, distinct)</w:t>
      </w:r>
    </w:p>
    <w:p>
      <w:pPr>
        <w:pStyle w:val="Heading2"/>
        <w:rPr/>
      </w:pPr>
      <w:r>
        <w:rPr/>
        <w:t>10) Lazy evaluation</w:t>
      </w:r>
    </w:p>
    <w:p>
      <w:pPr>
        <w:pStyle w:val="Normal"/>
        <w:rPr/>
      </w:pPr>
      <w:r>
        <w:rPr/>
        <w:t>Spark builds a DAG from transformations; executes only upon an action, enabling global optimization.</w:t>
      </w:r>
    </w:p>
    <w:p>
      <w:pPr>
        <w:pStyle w:val="Heading2"/>
        <w:rPr/>
      </w:pPr>
      <w:r>
        <w:rPr/>
        <w:t>11) map vs flatMap</w:t>
      </w:r>
    </w:p>
    <w:p>
      <w:pPr>
        <w:pStyle w:val="ListBullet"/>
        <w:numPr>
          <w:ilvl w:val="0"/>
          <w:numId w:val="1"/>
        </w:numPr>
        <w:rPr/>
      </w:pPr>
      <w:r>
        <w:rPr/>
        <w:t>map: A→B (1→1)</w:t>
      </w:r>
    </w:p>
    <w:p>
      <w:pPr>
        <w:pStyle w:val="ListBullet"/>
        <w:numPr>
          <w:ilvl w:val="0"/>
          <w:numId w:val="1"/>
        </w:numPr>
        <w:rPr/>
      </w:pPr>
      <w:r>
        <w:rPr/>
        <w:t>flatMap: A→Iterable[B] then flattens (1→0..n); use for tokenization/explodes</w:t>
      </w:r>
    </w:p>
    <w:p>
      <w:pPr>
        <w:pStyle w:val="Heading2"/>
        <w:rPr/>
      </w:pPr>
      <w:r>
        <w:rPr/>
        <w:t>12) What is a DAG?</w:t>
      </w:r>
    </w:p>
    <w:p>
      <w:pPr>
        <w:pStyle w:val="Normal"/>
        <w:rPr/>
      </w:pPr>
      <w:r>
        <w:rPr/>
        <w:t>Directed Acyclic Graph of transformations/stages representing dependencies for scheduling and optimization.</w:t>
      </w:r>
    </w:p>
    <w:p>
      <w:pPr>
        <w:pStyle w:val="Heading2"/>
        <w:rPr/>
      </w:pPr>
      <w:r>
        <w:rPr/>
        <w:t>13) What is lineage?</w:t>
      </w:r>
    </w:p>
    <w:p>
      <w:pPr>
        <w:pStyle w:val="Normal"/>
        <w:rPr/>
      </w:pPr>
      <w:r>
        <w:rPr/>
        <w:t>Transformation history for a dataset; used for fault recovery (recompute lost partitions).</w:t>
      </w:r>
    </w:p>
    <w:p>
      <w:pPr>
        <w:pStyle w:val="Heading2"/>
        <w:rPr/>
      </w:pPr>
      <w:r>
        <w:rPr/>
        <w:t>14) DAG vs Lineage</w:t>
      </w:r>
    </w:p>
    <w:p>
      <w:pPr>
        <w:pStyle w:val="Normal"/>
        <w:rPr/>
      </w:pPr>
      <w:r>
        <w:rPr/>
        <w:t>DAG is the execution graph for an action; lineage is the per</w:t>
        <w:noBreakHyphen/>
        <w:t>dataset history enabling recomputation.</w:t>
      </w:r>
    </w:p>
    <w:p>
      <w:pPr>
        <w:pStyle w:val="Heading2"/>
        <w:rPr/>
      </w:pPr>
      <w:r>
        <w:rPr/>
        <w:t>15) What happens when you submit a Spark job?</w:t>
      </w:r>
    </w:p>
    <w:p>
      <w:pPr>
        <w:pStyle w:val="ListBullet"/>
        <w:numPr>
          <w:ilvl w:val="0"/>
          <w:numId w:val="1"/>
        </w:numPr>
        <w:rPr/>
      </w:pPr>
      <w:r>
        <w:rPr/>
        <w:t>Driver creates SparkSession → logical plan → Catalyst optimization → physical plan</w:t>
      </w:r>
    </w:p>
    <w:p>
      <w:pPr>
        <w:pStyle w:val="ListBullet"/>
        <w:numPr>
          <w:ilvl w:val="0"/>
          <w:numId w:val="1"/>
        </w:numPr>
        <w:rPr/>
      </w:pPr>
      <w:r>
        <w:rPr/>
        <w:t>Requests executors from cluster manager</w:t>
      </w:r>
    </w:p>
    <w:p>
      <w:pPr>
        <w:pStyle w:val="ListBullet"/>
        <w:numPr>
          <w:ilvl w:val="0"/>
          <w:numId w:val="1"/>
        </w:numPr>
        <w:rPr/>
      </w:pPr>
      <w:r>
        <w:rPr/>
        <w:t>Action triggers job → split into stages at shuffles → tasks per partition</w:t>
      </w:r>
    </w:p>
    <w:p>
      <w:pPr>
        <w:pStyle w:val="ListBullet"/>
        <w:numPr>
          <w:ilvl w:val="0"/>
          <w:numId w:val="1"/>
        </w:numPr>
        <w:rPr/>
      </w:pPr>
      <w:r>
        <w:rPr/>
        <w:t>Executors run tasks, spill/shuffle as needed; results to driver/sinks</w:t>
      </w:r>
    </w:p>
    <w:p>
      <w:pPr>
        <w:pStyle w:val="Heading2"/>
        <w:rPr/>
      </w:pPr>
      <w:r>
        <w:rPr/>
        <w:t>16) Client vs Cluster mode — when to use</w:t>
      </w:r>
    </w:p>
    <w:p>
      <w:pPr>
        <w:pStyle w:val="ListBullet"/>
        <w:numPr>
          <w:ilvl w:val="0"/>
          <w:numId w:val="1"/>
        </w:numPr>
        <w:rPr/>
      </w:pPr>
      <w:r>
        <w:rPr/>
        <w:t>Client: driver near data/user; good for dev/interactive.</w:t>
      </w:r>
    </w:p>
    <w:p>
      <w:pPr>
        <w:pStyle w:val="ListBullet"/>
        <w:numPr>
          <w:ilvl w:val="0"/>
          <w:numId w:val="1"/>
        </w:numPr>
        <w:rPr/>
      </w:pPr>
      <w:r>
        <w:rPr/>
        <w:t>Cluster: driver in cluster; good for prod, resilient to client node failure.</w:t>
      </w:r>
    </w:p>
    <w:p>
      <w:pPr>
        <w:pStyle w:val="Heading2"/>
        <w:rPr/>
      </w:pPr>
      <w:r>
        <w:rPr/>
        <w:t>17) DataFrame vs Dataset</w:t>
      </w:r>
    </w:p>
    <w:p>
      <w:pPr>
        <w:pStyle w:val="ListBullet"/>
        <w:numPr>
          <w:ilvl w:val="0"/>
          <w:numId w:val="1"/>
        </w:numPr>
        <w:rPr/>
      </w:pPr>
      <w:r>
        <w:rPr/>
        <w:t>Scala/Java: DataFrame = Dataset[Row] (untyped), Dataset[T] is typed with Encoders.</w:t>
      </w:r>
    </w:p>
    <w:p>
      <w:pPr>
        <w:pStyle w:val="ListBullet"/>
        <w:numPr>
          <w:ilvl w:val="0"/>
          <w:numId w:val="1"/>
        </w:numPr>
        <w:rPr/>
      </w:pPr>
      <w:r>
        <w:rPr/>
        <w:t>Python: no Dataset API; use DataFrame.</w:t>
      </w:r>
    </w:p>
    <w:p>
      <w:pPr>
        <w:pStyle w:val="Heading2"/>
        <w:rPr/>
      </w:pPr>
      <w:r>
        <w:rPr/>
        <w:t>18) Pandas DF vs Spark DF</w:t>
      </w:r>
    </w:p>
    <w:p>
      <w:pPr>
        <w:pStyle w:val="ListBullet"/>
        <w:numPr>
          <w:ilvl w:val="0"/>
          <w:numId w:val="1"/>
        </w:numPr>
        <w:rPr/>
      </w:pPr>
      <w:r>
        <w:rPr/>
        <w:t>Pandas: single</w:t>
        <w:noBreakHyphen/>
        <w:t>node, in</w:t>
        <w:noBreakHyphen/>
        <w:t>memory, Python ops.</w:t>
      </w:r>
    </w:p>
    <w:p>
      <w:pPr>
        <w:pStyle w:val="ListBullet"/>
        <w:numPr>
          <w:ilvl w:val="0"/>
          <w:numId w:val="1"/>
        </w:numPr>
        <w:rPr/>
      </w:pPr>
      <w:r>
        <w:rPr/>
        <w:t>Spark: distributed, lazy, optimized; Arrow accelerates Pandas↔Spark exchange.</w:t>
      </w:r>
    </w:p>
    <w:p>
      <w:pPr>
        <w:pStyle w:val="Heading2"/>
        <w:rPr/>
      </w:pPr>
      <w:r>
        <w:rPr/>
        <w:t>19) Coalesce vs Repartition — when to use</w:t>
      </w:r>
    </w:p>
    <w:p>
      <w:pPr>
        <w:pStyle w:val="ListBullet"/>
        <w:numPr>
          <w:ilvl w:val="0"/>
          <w:numId w:val="1"/>
        </w:numPr>
        <w:rPr/>
      </w:pPr>
      <w:r>
        <w:rPr/>
        <w:t>coalesce(n): reduce partitions without shuffle; quick shrink; may be imbalanced.</w:t>
      </w:r>
    </w:p>
    <w:p>
      <w:pPr>
        <w:pStyle w:val="ListBullet"/>
        <w:numPr>
          <w:ilvl w:val="0"/>
          <w:numId w:val="1"/>
        </w:numPr>
        <w:rPr/>
      </w:pPr>
      <w:r>
        <w:rPr/>
        <w:t>repartition(n or by cols): full shuffle for balanced partitions or key</w:t>
        <w:noBreakHyphen/>
        <w:t>based partitioning.</w:t>
      </w:r>
    </w:p>
    <w:p>
      <w:pPr>
        <w:pStyle w:val="Heading2"/>
        <w:rPr/>
      </w:pPr>
      <w:r>
        <w:rPr/>
        <w:t>20) If both reduce partitions, which to choose?</w:t>
      </w:r>
    </w:p>
    <w:p>
      <w:pPr>
        <w:pStyle w:val="Normal"/>
        <w:rPr/>
      </w:pPr>
      <w:r>
        <w:rPr/>
        <w:t>Use coalesce to quickly shrink when balance isn’t critical; use repartition when even balance is important.</w:t>
      </w:r>
    </w:p>
    <w:p>
      <w:pPr>
        <w:pStyle w:val="Heading2"/>
        <w:rPr/>
      </w:pPr>
      <w:r>
        <w:rPr/>
        <w:t>21) When to reduce partitions?</w:t>
      </w:r>
    </w:p>
    <w:p>
      <w:pPr>
        <w:pStyle w:val="ListBullet"/>
        <w:numPr>
          <w:ilvl w:val="0"/>
          <w:numId w:val="1"/>
        </w:numPr>
        <w:rPr/>
      </w:pPr>
      <w:r>
        <w:rPr/>
        <w:t>After heavy filters/aggregations leaving many near</w:t>
        <w:noBreakHyphen/>
        <w:t>empty partitions</w:t>
      </w:r>
    </w:p>
    <w:p>
      <w:pPr>
        <w:pStyle w:val="ListBullet"/>
        <w:numPr>
          <w:ilvl w:val="0"/>
          <w:numId w:val="1"/>
        </w:numPr>
        <w:rPr/>
      </w:pPr>
      <w:r>
        <w:rPr/>
        <w:t>Before writing to avoid many small files</w:t>
      </w:r>
    </w:p>
    <w:p>
      <w:pPr>
        <w:pStyle w:val="Heading2"/>
        <w:rPr/>
      </w:pPr>
      <w:r>
        <w:rPr/>
        <w:t>22) When to increase partitions?</w:t>
      </w:r>
    </w:p>
    <w:p>
      <w:pPr>
        <w:pStyle w:val="ListBullet"/>
        <w:numPr>
          <w:ilvl w:val="0"/>
          <w:numId w:val="1"/>
        </w:numPr>
        <w:rPr/>
      </w:pPr>
      <w:r>
        <w:rPr/>
        <w:t>Before wide ops on large data to improve parallelism</w:t>
      </w:r>
    </w:p>
    <w:p>
      <w:pPr>
        <w:pStyle w:val="ListBullet"/>
        <w:numPr>
          <w:ilvl w:val="0"/>
          <w:numId w:val="1"/>
        </w:numPr>
        <w:rPr/>
      </w:pPr>
      <w:r>
        <w:rPr/>
        <w:t>When task queues are long relative to available cores</w:t>
      </w:r>
    </w:p>
    <w:p>
      <w:pPr>
        <w:pStyle w:val="Heading2"/>
        <w:rPr/>
      </w:pPr>
      <w:r>
        <w:rPr/>
        <w:t>23) For a 1 GB file, how many partitions?</w:t>
      </w:r>
    </w:p>
    <w:p>
      <w:pPr>
        <w:pStyle w:val="Normal"/>
        <w:rPr/>
      </w:pPr>
      <w:r>
        <w:rPr/>
        <w:t>With 128 MB input splits, ≈ 8 partitions. Non</w:t>
        <w:noBreakHyphen/>
        <w:t>splittable compression may yield fewer (even 1). Verify via df.rdd.getNumPartitions().</w:t>
      </w:r>
    </w:p>
    <w:p>
      <w:pPr>
        <w:pStyle w:val="Heading2"/>
        <w:rPr/>
      </w:pPr>
      <w:r>
        <w:rPr/>
        <w:t>24) Jobs, stages, tasks — how many?</w:t>
      </w:r>
    </w:p>
    <w:p>
      <w:pPr>
        <w:pStyle w:val="ListBullet"/>
        <w:numPr>
          <w:ilvl w:val="0"/>
          <w:numId w:val="1"/>
        </w:numPr>
        <w:rPr/>
      </w:pPr>
      <w:r>
        <w:rPr/>
        <w:t>Jobs: one per action</w:t>
      </w:r>
    </w:p>
    <w:p>
      <w:pPr>
        <w:pStyle w:val="ListBullet"/>
        <w:numPr>
          <w:ilvl w:val="0"/>
          <w:numId w:val="1"/>
        </w:numPr>
        <w:rPr/>
      </w:pPr>
      <w:r>
        <w:rPr/>
        <w:t>Stages: separated by shuffle boundaries</w:t>
      </w:r>
    </w:p>
    <w:p>
      <w:pPr>
        <w:pStyle w:val="ListBullet"/>
        <w:numPr>
          <w:ilvl w:val="0"/>
          <w:numId w:val="1"/>
        </w:numPr>
        <w:rPr/>
      </w:pPr>
      <w:r>
        <w:rPr/>
        <w:t>Tasks: one per partition per stage</w:t>
      </w:r>
    </w:p>
    <w:p>
      <w:pPr>
        <w:pStyle w:val="Heading2"/>
        <w:rPr/>
      </w:pPr>
      <w:r>
        <w:rPr/>
        <w:t>25) What is a driver? Driver</w:t>
        <w:noBreakHyphen/>
        <w:t>side examples</w:t>
      </w:r>
    </w:p>
    <w:p>
      <w:pPr>
        <w:pStyle w:val="ListBullet"/>
        <w:numPr>
          <w:ilvl w:val="0"/>
          <w:numId w:val="1"/>
        </w:numPr>
        <w:rPr/>
      </w:pPr>
      <w:r>
        <w:rPr/>
        <w:t>Driver runs your main program, builds plans, coordinates jobs</w:t>
      </w:r>
    </w:p>
    <w:p>
      <w:pPr>
        <w:pStyle w:val="ListBullet"/>
        <w:numPr>
          <w:ilvl w:val="0"/>
          <w:numId w:val="1"/>
        </w:numPr>
        <w:rPr/>
      </w:pPr>
      <w:r>
        <w:rPr/>
        <w:t>Examples: explain(), collect()/take(), creating broadcast variables/accumulators, logging</w:t>
      </w:r>
    </w:p>
    <w:p>
      <w:pPr>
        <w:pStyle w:val="Heading2"/>
        <w:rPr/>
      </w:pPr>
      <w:r>
        <w:rPr/>
        <w:t>26) What is an executor? Executor</w:t>
        <w:noBreakHyphen/>
        <w:t>side examples</w:t>
      </w:r>
    </w:p>
    <w:p>
      <w:pPr>
        <w:pStyle w:val="ListBullet"/>
        <w:numPr>
          <w:ilvl w:val="0"/>
          <w:numId w:val="1"/>
        </w:numPr>
        <w:rPr/>
      </w:pPr>
      <w:r>
        <w:rPr/>
        <w:t>Workers running tasks, executing UDFs, shuffles/aggregations, reading/writing blocks</w:t>
      </w:r>
    </w:p>
    <w:p>
      <w:pPr>
        <w:pStyle w:val="ListBullet"/>
        <w:numPr>
          <w:ilvl w:val="0"/>
          <w:numId w:val="1"/>
        </w:numPr>
        <w:rPr/>
      </w:pPr>
      <w:r>
        <w:rPr/>
        <w:t>Your map/flatMap/UDF code runs here</w:t>
      </w:r>
    </w:p>
    <w:p>
      <w:pPr>
        <w:pStyle w:val="Heading2"/>
        <w:rPr/>
      </w:pPr>
      <w:r>
        <w:rPr/>
        <w:t>27) When to use a broadcast join?</w:t>
      </w:r>
    </w:p>
    <w:p>
      <w:pPr>
        <w:pStyle w:val="Normal"/>
        <w:rPr/>
      </w:pPr>
      <w:r>
        <w:rPr/>
        <w:t>When one side is small enough to fit in memory on each executor, to avoid shuffling the large table.</w:t>
      </w:r>
    </w:p>
    <w:p>
      <w:pPr>
        <w:pStyle w:val="Heading2"/>
        <w:rPr/>
      </w:pPr>
      <w:r>
        <w:rPr/>
        <w:t>28) Broadcast variable — what &amp; why faster?</w:t>
      </w:r>
    </w:p>
    <w:p>
      <w:pPr>
        <w:pStyle w:val="Normal"/>
        <w:rPr/>
      </w:pPr>
      <w:r>
        <w:rPr/>
        <w:t>Read</w:t>
        <w:noBreakHyphen/>
        <w:t>only value shipped once per executor (cached), not with every task → less serialization/network overhead. Good for lookups.</w:t>
      </w:r>
    </w:p>
    <w:p>
      <w:pPr>
        <w:pStyle w:val="Heading2"/>
        <w:rPr/>
      </w:pPr>
      <w:r>
        <w:rPr/>
        <w:t>29) cache() vs persist()</w:t>
      </w:r>
    </w:p>
    <w:p>
      <w:pPr>
        <w:pStyle w:val="ListBullet"/>
        <w:numPr>
          <w:ilvl w:val="0"/>
          <w:numId w:val="1"/>
        </w:numPr>
        <w:rPr/>
      </w:pPr>
      <w:r>
        <w:rPr/>
        <w:t>cache() = persist(MEMORY_ONLY)</w:t>
      </w:r>
    </w:p>
    <w:p>
      <w:pPr>
        <w:pStyle w:val="ListBullet"/>
        <w:numPr>
          <w:ilvl w:val="0"/>
          <w:numId w:val="1"/>
        </w:numPr>
        <w:rPr/>
      </w:pPr>
      <w:r>
        <w:rPr/>
        <w:t>persist(level) chooses tiers: MEMORY_AND_DISK, DISK_ONLY, serialized, etc.; unpersist() to free</w:t>
      </w:r>
    </w:p>
    <w:p>
      <w:pPr>
        <w:pStyle w:val="Heading2"/>
        <w:rPr/>
      </w:pPr>
      <w:r>
        <w:rPr/>
        <w:t>30) What’s a shuffle?</w:t>
      </w:r>
    </w:p>
    <w:p>
      <w:pPr>
        <w:pStyle w:val="Normal"/>
        <w:rPr/>
      </w:pPr>
      <w:r>
        <w:rPr/>
        <w:t>Data redistribution across partitions (joins, groupBy). Expensive due to network I/O, sort, disk spill, serialization.</w:t>
      </w:r>
    </w:p>
    <w:p>
      <w:pPr>
        <w:pStyle w:val="Heading2"/>
        <w:rPr/>
      </w:pPr>
      <w:r>
        <w:rPr/>
        <w:t>31) What is spill? How to improve performance</w:t>
      </w:r>
    </w:p>
    <w:p>
      <w:pPr>
        <w:pStyle w:val="ListBullet"/>
        <w:numPr>
          <w:ilvl w:val="0"/>
          <w:numId w:val="1"/>
        </w:numPr>
        <w:rPr/>
      </w:pPr>
      <w:r>
        <w:rPr/>
        <w:t>Spill: when data doesn’t fit in executor memory during shuffle/sort/agg, it writes to disk.</w:t>
      </w:r>
    </w:p>
    <w:p>
      <w:pPr>
        <w:pStyle w:val="ListBullet"/>
        <w:numPr>
          <w:ilvl w:val="0"/>
          <w:numId w:val="1"/>
        </w:numPr>
        <w:rPr/>
      </w:pPr>
      <w:r>
        <w:rPr/>
        <w:t>Improve: size executors appropriately, adjust shuffle partitions, map</w:t>
        <w:noBreakHyphen/>
        <w:t>side combine, reduce data early, efficient codecs.</w:t>
      </w:r>
    </w:p>
    <w:p>
      <w:pPr>
        <w:pStyle w:val="Heading2"/>
        <w:rPr/>
      </w:pPr>
      <w:r>
        <w:rPr/>
        <w:t>32) Spark performance tuning — methods &amp; use cases</w:t>
      </w:r>
    </w:p>
    <w:p>
      <w:pPr>
        <w:pStyle w:val="ListBullet"/>
        <w:numPr>
          <w:ilvl w:val="0"/>
          <w:numId w:val="1"/>
        </w:numPr>
        <w:rPr/>
      </w:pPr>
      <w:r>
        <w:rPr/>
        <w:t>Partitioning: tune spark.sql.shuffle.partitions; repartitionByRange; avoid tiny files (coalesce)</w:t>
      </w:r>
    </w:p>
    <w:p>
      <w:pPr>
        <w:pStyle w:val="ListBullet"/>
        <w:numPr>
          <w:ilvl w:val="0"/>
          <w:numId w:val="1"/>
        </w:numPr>
        <w:rPr/>
      </w:pPr>
      <w:r>
        <w:rPr/>
        <w:t>Skew: key salting, AQE skew join, pre</w:t>
        <w:noBreakHyphen/>
        <w:t>aggregation</w:t>
      </w:r>
    </w:p>
    <w:p>
      <w:pPr>
        <w:pStyle w:val="ListBullet"/>
        <w:numPr>
          <w:ilvl w:val="0"/>
          <w:numId w:val="1"/>
        </w:numPr>
        <w:rPr/>
      </w:pPr>
      <w:r>
        <w:rPr/>
        <w:t>Joins: broadcast small side, prune columns, filter early, ensure key types match</w:t>
      </w:r>
    </w:p>
    <w:p>
      <w:pPr>
        <w:pStyle w:val="ListBullet"/>
        <w:numPr>
          <w:ilvl w:val="0"/>
          <w:numId w:val="1"/>
        </w:numPr>
        <w:rPr/>
      </w:pPr>
      <w:r>
        <w:rPr/>
        <w:t>Caching: cache reused expensive subplans only; match storage level to memory</w:t>
      </w:r>
    </w:p>
    <w:p>
      <w:pPr>
        <w:pStyle w:val="ListBullet"/>
        <w:numPr>
          <w:ilvl w:val="0"/>
          <w:numId w:val="1"/>
        </w:numPr>
        <w:rPr/>
      </w:pPr>
      <w:r>
        <w:rPr/>
        <w:t>Serialization &amp; UDFs: Kryo, avoid heavy Python UDFs; use SQL/exprs</w:t>
      </w:r>
    </w:p>
    <w:p>
      <w:pPr>
        <w:pStyle w:val="ListBullet"/>
        <w:numPr>
          <w:ilvl w:val="0"/>
          <w:numId w:val="1"/>
        </w:numPr>
        <w:rPr/>
      </w:pPr>
      <w:r>
        <w:rPr/>
        <w:t>File formats: Parquet/ORC + predicate pushdown; Snappy/ZSTD compression</w:t>
      </w:r>
    </w:p>
    <w:p>
      <w:pPr>
        <w:pStyle w:val="ListBullet"/>
        <w:numPr>
          <w:ilvl w:val="0"/>
          <w:numId w:val="1"/>
        </w:numPr>
        <w:rPr/>
      </w:pPr>
      <w:r>
        <w:rPr/>
        <w:t>Enable AQE for adaptive coalesce/join switching</w:t>
      </w:r>
    </w:p>
    <w:p>
      <w:pPr>
        <w:pStyle w:val="Heading2"/>
        <w:rPr/>
      </w:pPr>
      <w:r>
        <w:rPr/>
        <w:t>33) Typical challenges in Spark projects</w:t>
      </w:r>
    </w:p>
    <w:p>
      <w:pPr>
        <w:pStyle w:val="ListBullet"/>
        <w:numPr>
          <w:ilvl w:val="0"/>
          <w:numId w:val="1"/>
        </w:numPr>
        <w:rPr/>
      </w:pPr>
      <w:r>
        <w:rPr/>
        <w:t>Data skew causing stragglers</w:t>
      </w:r>
    </w:p>
    <w:p>
      <w:pPr>
        <w:pStyle w:val="ListBullet"/>
        <w:numPr>
          <w:ilvl w:val="0"/>
          <w:numId w:val="1"/>
        </w:numPr>
        <w:rPr/>
      </w:pPr>
      <w:r>
        <w:rPr/>
        <w:t>Executor/driver OOM from large collect()/broadcast</w:t>
      </w:r>
    </w:p>
    <w:p>
      <w:pPr>
        <w:pStyle w:val="ListBullet"/>
        <w:numPr>
          <w:ilvl w:val="0"/>
          <w:numId w:val="1"/>
        </w:numPr>
        <w:rPr/>
      </w:pPr>
      <w:r>
        <w:rPr/>
        <w:t>Too many small files</w:t>
      </w:r>
    </w:p>
    <w:p>
      <w:pPr>
        <w:pStyle w:val="ListBullet"/>
        <w:numPr>
          <w:ilvl w:val="0"/>
          <w:numId w:val="1"/>
        </w:numPr>
        <w:rPr/>
      </w:pPr>
      <w:r>
        <w:rPr/>
        <w:t>Schema drift and bad records</w:t>
      </w:r>
    </w:p>
    <w:p>
      <w:pPr>
        <w:pStyle w:val="ListBullet"/>
        <w:numPr>
          <w:ilvl w:val="0"/>
          <w:numId w:val="1"/>
        </w:numPr>
        <w:rPr/>
      </w:pPr>
      <w:r>
        <w:rPr/>
        <w:t>Slow object</w:t>
        <w:noBreakHyphen/>
        <w:t>storage listings; shuffle spill storms</w:t>
      </w:r>
    </w:p>
    <w:p>
      <w:pPr>
        <w:pStyle w:val="ListBullet"/>
        <w:numPr>
          <w:ilvl w:val="0"/>
          <w:numId w:val="1"/>
        </w:numPr>
        <w:rPr/>
      </w:pPr>
      <w:r>
        <w:rPr/>
        <w:t>Python UDF serialization overhead</w:t>
      </w:r>
    </w:p>
    <w:p>
      <w:pPr>
        <w:pStyle w:val="Heading2"/>
        <w:rPr/>
      </w:pPr>
      <w:r>
        <w:rPr/>
        <w:t>34) OOM error — reasons</w:t>
      </w:r>
    </w:p>
    <w:p>
      <w:pPr>
        <w:pStyle w:val="ListBullet"/>
        <w:numPr>
          <w:ilvl w:val="0"/>
          <w:numId w:val="1"/>
        </w:numPr>
        <w:rPr/>
      </w:pPr>
      <w:r>
        <w:rPr/>
        <w:t>collect() on large DF to driver</w:t>
      </w:r>
    </w:p>
    <w:p>
      <w:pPr>
        <w:pStyle w:val="ListBullet"/>
        <w:numPr>
          <w:ilvl w:val="0"/>
          <w:numId w:val="1"/>
        </w:numPr>
        <w:rPr/>
      </w:pPr>
      <w:r>
        <w:rPr/>
        <w:t>Broadcasting large tables</w:t>
      </w:r>
    </w:p>
    <w:p>
      <w:pPr>
        <w:pStyle w:val="ListBullet"/>
        <w:numPr>
          <w:ilvl w:val="0"/>
          <w:numId w:val="1"/>
        </w:numPr>
        <w:rPr/>
      </w:pPr>
      <w:r>
        <w:rPr/>
        <w:t>Caching too much or with high storage level</w:t>
      </w:r>
    </w:p>
    <w:p>
      <w:pPr>
        <w:pStyle w:val="ListBullet"/>
        <w:numPr>
          <w:ilvl w:val="0"/>
          <w:numId w:val="1"/>
        </w:numPr>
        <w:rPr/>
      </w:pPr>
      <w:r>
        <w:rPr/>
        <w:t>Skewed shuffles, huge partitions</w:t>
      </w:r>
    </w:p>
    <w:p>
      <w:pPr>
        <w:pStyle w:val="ListBullet"/>
        <w:numPr>
          <w:ilvl w:val="0"/>
          <w:numId w:val="1"/>
        </w:numPr>
        <w:rPr/>
      </w:pPr>
      <w:r>
        <w:rPr/>
        <w:t>Insufficient executor memory/overhead</w:t>
      </w:r>
    </w:p>
    <w:p>
      <w:pPr>
        <w:pStyle w:val="Heading2"/>
        <w:rPr/>
      </w:pPr>
      <w:r>
        <w:rPr/>
        <w:t>35) Data partition vs table partition</w:t>
      </w:r>
    </w:p>
    <w:p>
      <w:pPr>
        <w:pStyle w:val="ListBullet"/>
        <w:numPr>
          <w:ilvl w:val="0"/>
          <w:numId w:val="1"/>
        </w:numPr>
        <w:rPr/>
      </w:pPr>
      <w:r>
        <w:rPr/>
        <w:t>Data partition: runtime chunks for parallelism (Spark).</w:t>
      </w:r>
    </w:p>
    <w:p>
      <w:pPr>
        <w:pStyle w:val="ListBullet"/>
        <w:numPr>
          <w:ilvl w:val="0"/>
          <w:numId w:val="1"/>
        </w:numPr>
        <w:rPr/>
      </w:pPr>
      <w:r>
        <w:rPr/>
        <w:t>Table partition: layout of files by partition columns (Hive/Delta) enabling pruning.</w:t>
      </w:r>
    </w:p>
    <w:p>
      <w:pPr>
        <w:pStyle w:val="Heading2"/>
        <w:rPr/>
      </w:pPr>
      <w:r>
        <w:rPr/>
        <w:t>36) If both datasets are large, optimizing a join</w:t>
      </w:r>
    </w:p>
    <w:p>
      <w:pPr>
        <w:pStyle w:val="ListBullet"/>
        <w:numPr>
          <w:ilvl w:val="0"/>
          <w:numId w:val="1"/>
        </w:numPr>
        <w:rPr/>
      </w:pPr>
      <w:r>
        <w:rPr/>
        <w:t>Filter early; select only needed columns</w:t>
      </w:r>
    </w:p>
    <w:p>
      <w:pPr>
        <w:pStyle w:val="ListBullet"/>
        <w:numPr>
          <w:ilvl w:val="0"/>
          <w:numId w:val="1"/>
        </w:numPr>
        <w:rPr/>
      </w:pPr>
      <w:r>
        <w:rPr/>
        <w:t>Repartition both sides by join key; ensure same partitioner</w:t>
      </w:r>
    </w:p>
    <w:p>
      <w:pPr>
        <w:pStyle w:val="ListBullet"/>
        <w:numPr>
          <w:ilvl w:val="0"/>
          <w:numId w:val="1"/>
        </w:numPr>
        <w:rPr/>
      </w:pPr>
      <w:r>
        <w:rPr/>
        <w:t>Use bucketed tables when possible</w:t>
      </w:r>
    </w:p>
    <w:p>
      <w:pPr>
        <w:pStyle w:val="ListBullet"/>
        <w:numPr>
          <w:ilvl w:val="0"/>
          <w:numId w:val="1"/>
        </w:numPr>
        <w:rPr/>
      </w:pPr>
      <w:r>
        <w:rPr/>
        <w:t>AQE to adapt join type and handle skew</w:t>
      </w:r>
    </w:p>
    <w:p>
      <w:pPr>
        <w:pStyle w:val="ListBullet"/>
        <w:numPr>
          <w:ilvl w:val="0"/>
          <w:numId w:val="1"/>
        </w:numPr>
        <w:rPr/>
      </w:pPr>
      <w:r>
        <w:rPr/>
        <w:t>Pre</w:t>
        <w:noBreakHyphen/>
        <w:t>aggregate to reduce size</w:t>
      </w:r>
    </w:p>
    <w:p>
      <w:pPr>
        <w:pStyle w:val="Heading2"/>
        <w:rPr/>
      </w:pPr>
      <w:r>
        <w:rPr/>
        <w:t>37) Logical plan vs physical plan</w:t>
      </w:r>
    </w:p>
    <w:p>
      <w:pPr>
        <w:pStyle w:val="ListBullet"/>
        <w:numPr>
          <w:ilvl w:val="0"/>
          <w:numId w:val="1"/>
        </w:numPr>
        <w:rPr/>
      </w:pPr>
      <w:r>
        <w:rPr/>
        <w:t>Logical: what to compute (analyzed/optimized by Catalyst)</w:t>
      </w:r>
    </w:p>
    <w:p>
      <w:pPr>
        <w:pStyle w:val="ListBullet"/>
        <w:numPr>
          <w:ilvl w:val="0"/>
          <w:numId w:val="1"/>
        </w:numPr>
        <w:rPr/>
      </w:pPr>
      <w:r>
        <w:rPr/>
        <w:t>Physical: how to compute (operators, join types, shuffle counts). Use explain("extended").</w:t>
      </w:r>
    </w:p>
    <w:p>
      <w:pPr>
        <w:pStyle w:val="Heading2"/>
        <w:rPr/>
      </w:pPr>
      <w:r>
        <w:rPr/>
        <w:t>38) What is an accumulator?</w:t>
      </w:r>
    </w:p>
    <w:p>
      <w:pPr>
        <w:pStyle w:val="Normal"/>
        <w:rPr/>
      </w:pPr>
      <w:r>
        <w:rPr/>
        <w:t>Write</w:t>
        <w:noBreakHyphen/>
        <w:t>only counters from executors aggregated on driver (e.g., bad record counts). Good for monitoring, not control flow.</w:t>
      </w:r>
    </w:p>
    <w:p>
      <w:pPr>
        <w:pStyle w:val="Heading2"/>
        <w:rPr/>
      </w:pPr>
      <w:r>
        <w:rPr/>
        <w:t>39) Spark Streaming vs Structured Streaming</w:t>
      </w:r>
    </w:p>
    <w:p>
      <w:pPr>
        <w:pStyle w:val="ListBullet"/>
        <w:numPr>
          <w:ilvl w:val="0"/>
          <w:numId w:val="1"/>
        </w:numPr>
        <w:rPr/>
      </w:pPr>
      <w:r>
        <w:rPr/>
        <w:t>DStreams (legacy): micro</w:t>
        <w:noBreakHyphen/>
        <w:t>batches of RDDs.</w:t>
      </w:r>
    </w:p>
    <w:p>
      <w:pPr>
        <w:pStyle w:val="ListBullet"/>
        <w:numPr>
          <w:ilvl w:val="0"/>
          <w:numId w:val="1"/>
        </w:numPr>
        <w:rPr/>
      </w:pPr>
      <w:r>
        <w:rPr/>
        <w:t>Structured Streaming: DF/SQL engine with Catalyst, exactly</w:t>
        <w:noBreakHyphen/>
        <w:t>once sinks, watermarking, stateful ops, event</w:t>
        <w:noBreakHyphen/>
        <w:t>time.</w:t>
      </w:r>
    </w:p>
    <w:p>
      <w:pPr>
        <w:pStyle w:val="Heading2"/>
        <w:rPr/>
      </w:pPr>
      <w:r>
        <w:rPr/>
        <w:t>40) Dynamic Partition Pruning (DPP)</w:t>
      </w:r>
    </w:p>
    <w:p>
      <w:pPr>
        <w:pStyle w:val="Normal"/>
        <w:rPr/>
      </w:pPr>
      <w:r>
        <w:rPr/>
        <w:t>At runtime, engine prunes partitions of large fact tables using join filter values from the dimension side, cutting scan I/O.</w:t>
      </w:r>
    </w:p>
    <w:p>
      <w:pPr>
        <w:pStyle w:val="Heading2"/>
        <w:rPr/>
      </w:pPr>
      <w:r>
        <w:rPr/>
        <w:t>41) Adaptive Query Execution (AQE)</w:t>
      </w:r>
    </w:p>
    <w:p>
      <w:pPr>
        <w:pStyle w:val="ListBullet"/>
        <w:numPr>
          <w:ilvl w:val="0"/>
          <w:numId w:val="1"/>
        </w:numPr>
        <w:rPr/>
      </w:pPr>
      <w:r>
        <w:rPr/>
        <w:t>Coalesces shuffle partitions at runtime</w:t>
      </w:r>
    </w:p>
    <w:p>
      <w:pPr>
        <w:pStyle w:val="ListBullet"/>
        <w:numPr>
          <w:ilvl w:val="0"/>
          <w:numId w:val="1"/>
        </w:numPr>
        <w:rPr/>
      </w:pPr>
      <w:r>
        <w:rPr/>
        <w:t>Switches join types (e.g., to broadcast) based on observed sizes</w:t>
      </w:r>
    </w:p>
    <w:p>
      <w:pPr>
        <w:pStyle w:val="ListBullet"/>
        <w:numPr>
          <w:ilvl w:val="0"/>
          <w:numId w:val="1"/>
        </w:numPr>
        <w:rPr/>
      </w:pPr>
      <w:r>
        <w:rPr/>
        <w:t>Handles skew by splitting skewed partitions</w:t>
      </w:r>
    </w:p>
    <w:p>
      <w:pPr>
        <w:pStyle w:val="Heading2"/>
        <w:rPr/>
      </w:pPr>
      <w:r>
        <w:rPr/>
        <w:t>42) File formats: Parquet, Avro, CSV, JSON — pros/cons</w:t>
      </w:r>
    </w:p>
    <w:p>
      <w:pPr>
        <w:pStyle w:val="ListBullet"/>
        <w:numPr>
          <w:ilvl w:val="0"/>
          <w:numId w:val="1"/>
        </w:numPr>
        <w:rPr/>
      </w:pPr>
      <w:r>
        <w:rPr/>
        <w:t>Parquet/ORC: columnar, compressed, predicate pushdown → best for analytics</w:t>
      </w:r>
    </w:p>
    <w:p>
      <w:pPr>
        <w:pStyle w:val="ListBullet"/>
        <w:numPr>
          <w:ilvl w:val="0"/>
          <w:numId w:val="1"/>
        </w:numPr>
        <w:rPr/>
      </w:pPr>
      <w:r>
        <w:rPr/>
        <w:t>Avro: row</w:t>
        <w:noBreakHyphen/>
        <w:t>based with schema evolution; good for logs/interop</w:t>
      </w:r>
    </w:p>
    <w:p>
      <w:pPr>
        <w:pStyle w:val="ListBullet"/>
        <w:numPr>
          <w:ilvl w:val="0"/>
          <w:numId w:val="1"/>
        </w:numPr>
        <w:rPr/>
      </w:pPr>
      <w:r>
        <w:rPr/>
        <w:t>CSV: human</w:t>
        <w:noBreakHyphen/>
        <w:t>readable; no schema; large and slow</w:t>
      </w:r>
    </w:p>
    <w:p>
      <w:pPr>
        <w:pStyle w:val="ListBullet"/>
        <w:numPr>
          <w:ilvl w:val="0"/>
          <w:numId w:val="1"/>
        </w:numPr>
        <w:rPr/>
      </w:pPr>
      <w:r>
        <w:rPr/>
        <w:t>JSON: flexible semi</w:t>
        <w:noBreakHyphen/>
        <w:t>structured; larger and slower; good as landing format—convert to Parquet/ORC for query</w:t>
      </w:r>
    </w:p>
    <w:p>
      <w:pPr>
        <w:pStyle w:val="Heading2"/>
        <w:rPr/>
      </w:pPr>
      <w:r>
        <w:rPr/>
        <w:t>43) Compression formats &amp; specialties</w:t>
      </w:r>
    </w:p>
    <w:p>
      <w:pPr>
        <w:pStyle w:val="ListBullet"/>
        <w:numPr>
          <w:ilvl w:val="0"/>
          <w:numId w:val="1"/>
        </w:numPr>
        <w:rPr/>
      </w:pPr>
      <w:r>
        <w:rPr/>
        <w:t>Snappy: fast, common default with Parquet/ORC</w:t>
      </w:r>
    </w:p>
    <w:p>
      <w:pPr>
        <w:pStyle w:val="ListBullet"/>
        <w:numPr>
          <w:ilvl w:val="0"/>
          <w:numId w:val="1"/>
        </w:numPr>
        <w:rPr/>
      </w:pPr>
      <w:r>
        <w:rPr/>
        <w:t>Gzip: high ratio, not splittable</w:t>
      </w:r>
    </w:p>
    <w:p>
      <w:pPr>
        <w:pStyle w:val="ListBullet"/>
        <w:numPr>
          <w:ilvl w:val="0"/>
          <w:numId w:val="1"/>
        </w:numPr>
        <w:rPr/>
      </w:pPr>
      <w:r>
        <w:rPr/>
        <w:t>Bzip2: splittable, slower</w:t>
      </w:r>
    </w:p>
    <w:p>
      <w:pPr>
        <w:pStyle w:val="ListBullet"/>
        <w:numPr>
          <w:ilvl w:val="0"/>
          <w:numId w:val="1"/>
        </w:numPr>
        <w:rPr/>
      </w:pPr>
      <w:r>
        <w:rPr/>
        <w:t>LZ4: very fast</w:t>
      </w:r>
    </w:p>
    <w:p>
      <w:pPr>
        <w:pStyle w:val="ListBullet"/>
        <w:numPr>
          <w:ilvl w:val="0"/>
          <w:numId w:val="1"/>
        </w:numPr>
        <w:rPr/>
      </w:pPr>
      <w:r>
        <w:rPr/>
        <w:t>ZSTD: excellent ratio &amp; speed (newer)</w:t>
      </w:r>
    </w:p>
    <w:p>
      <w:pPr>
        <w:pStyle w:val="Heading2"/>
        <w:rPr/>
      </w:pPr>
      <w:r>
        <w:rPr/>
        <w:t>44) How Spark memory management works (high level)</w:t>
      </w:r>
    </w:p>
    <w:p>
      <w:pPr>
        <w:pStyle w:val="Normal"/>
        <w:rPr/>
      </w:pPr>
      <w:r>
        <w:rPr/>
        <w:t>Unified Memory Manager divides executor memory into execution (shuffle, join, sort) and storage (cache/broadcast). Storage can evict. Tune executor memory/cores/overhead; avoid huge per</w:t>
        <w:noBreakHyphen/>
        <w:t>task footprints.</w:t>
      </w:r>
    </w:p>
    <w:p>
      <w:pPr>
        <w:pStyle w:val="Heading2"/>
        <w:rPr/>
      </w:pPr>
      <w:r>
        <w:rPr/>
        <w:t>45) How many stages and tasks are created</w:t>
      </w:r>
    </w:p>
    <w:p>
      <w:pPr>
        <w:pStyle w:val="Normal"/>
        <w:rPr/>
      </w:pPr>
      <w:r>
        <w:rPr/>
        <w:t>Stages are segments between shuffles; tasks = partitions per stage. A wide op typically creates a new stage; tasks equal current partition count.</w:t>
      </w:r>
    </w:p>
    <w:p>
      <w:pPr>
        <w:pStyle w:val="Heading2"/>
        <w:rPr/>
      </w:pPr>
      <w:r>
        <w:rPr/>
        <w:t>46) How are executors created? How to size them?</w:t>
      </w:r>
    </w:p>
    <w:p>
      <w:pPr>
        <w:pStyle w:val="ListBullet"/>
        <w:numPr>
          <w:ilvl w:val="0"/>
          <w:numId w:val="1"/>
        </w:numPr>
        <w:rPr/>
      </w:pPr>
      <w:r>
        <w:rPr/>
        <w:t>Cluster manager launches them per driver request (num executors or dynamic allocation)</w:t>
      </w:r>
    </w:p>
    <w:p>
      <w:pPr>
        <w:pStyle w:val="ListBullet"/>
        <w:numPr>
          <w:ilvl w:val="0"/>
          <w:numId w:val="1"/>
        </w:numPr>
        <w:rPr/>
      </w:pPr>
      <w:r>
        <w:rPr/>
        <w:t>Size via --executor-cores, --executor-memory, and overhead</w:t>
      </w:r>
    </w:p>
    <w:p>
      <w:pPr>
        <w:pStyle w:val="ListBullet"/>
        <w:numPr>
          <w:ilvl w:val="0"/>
          <w:numId w:val="1"/>
        </w:numPr>
        <w:rPr/>
      </w:pPr>
      <w:r>
        <w:rPr/>
        <w:t>Use Spark UI/logs to assess GC/spill/time and tune empirically</w:t>
      </w:r>
    </w:p>
    <w:p>
      <w:pPr>
        <w:pStyle w:val="Heading2"/>
        <w:rPr/>
      </w:pPr>
      <w:r>
        <w:rPr/>
        <w:t>47) spark-submit — common parameters</w:t>
      </w:r>
    </w:p>
    <w:p>
      <w:pPr>
        <w:pStyle w:val="ListBullet"/>
        <w:numPr>
          <w:ilvl w:val="0"/>
          <w:numId w:val="1"/>
        </w:numPr>
        <w:rPr/>
      </w:pPr>
      <w:r>
        <w:rPr/>
        <w:t>--master, --deploy-mode, --name</w:t>
      </w:r>
    </w:p>
    <w:p>
      <w:pPr>
        <w:pStyle w:val="ListBullet"/>
        <w:numPr>
          <w:ilvl w:val="0"/>
          <w:numId w:val="1"/>
        </w:numPr>
        <w:rPr/>
      </w:pPr>
      <w:r>
        <w:rPr/>
        <w:t>--conf k=v, --packages/--jars/--py-files, --files/--archives</w:t>
      </w:r>
    </w:p>
    <w:p>
      <w:pPr>
        <w:pStyle w:val="ListBullet"/>
        <w:numPr>
          <w:ilvl w:val="0"/>
          <w:numId w:val="1"/>
        </w:numPr>
        <w:rPr/>
      </w:pPr>
      <w:r>
        <w:rPr/>
        <w:t>--class (JVM apps)</w:t>
      </w:r>
    </w:p>
    <w:p>
      <w:pPr>
        <w:pStyle w:val="ListBullet"/>
        <w:numPr>
          <w:ilvl w:val="0"/>
          <w:numId w:val="1"/>
        </w:numPr>
        <w:rPr/>
      </w:pPr>
      <w:r>
        <w:rPr/>
        <w:t>Resources: --num-executors (YARN), --executor-cores, --executor-memory, --driver-memory, --queue</w:t>
      </w:r>
    </w:p>
    <w:p>
      <w:pPr>
        <w:pStyle w:val="ListBullet"/>
        <w:numPr>
          <w:ilvl w:val="0"/>
          <w:numId w:val="1"/>
        </w:numPr>
        <w:rPr/>
      </w:pPr>
      <w:r>
        <w:rPr/>
        <w:t>Kubernetes: namespace, service account, image, etc.</w:t>
      </w:r>
    </w:p>
    <w:p>
      <w:pPr>
        <w:pStyle w:val="Heading2"/>
        <w:rPr/>
      </w:pPr>
      <w:r>
        <w:rPr/>
        <w:t>48) What is data skew? How to fix it?</w:t>
      </w:r>
    </w:p>
    <w:p>
      <w:pPr>
        <w:pStyle w:val="ListBullet"/>
        <w:numPr>
          <w:ilvl w:val="0"/>
          <w:numId w:val="1"/>
        </w:numPr>
        <w:rPr/>
      </w:pPr>
      <w:r>
        <w:rPr/>
        <w:t>Few hot keys dominate; causes stragglers and OOM</w:t>
      </w:r>
    </w:p>
    <w:p>
      <w:pPr>
        <w:pStyle w:val="ListBullet"/>
        <w:numPr>
          <w:ilvl w:val="0"/>
          <w:numId w:val="1"/>
        </w:numPr>
        <w:rPr/>
      </w:pPr>
      <w:r>
        <w:rPr/>
        <w:t>Fix: key salting, AQE skew join, pre</w:t>
        <w:noBreakHyphen/>
        <w:t>aggregations, custom partitioner, increase parallelism</w:t>
      </w:r>
    </w:p>
    <w:p>
      <w:pPr>
        <w:pStyle w:val="Heading2"/>
        <w:rPr/>
      </w:pPr>
      <w:r>
        <w:rPr/>
        <w:t>49) Key salting — idea &amp; use case (pseudo</w:t>
        <w:noBreakHyphen/>
        <w:t>code)</w:t>
      </w:r>
    </w:p>
    <w:p>
      <w:pPr>
        <w:pStyle w:val="Normal"/>
        <w:rPr/>
      </w:pPr>
      <w:r>
        <w:rPr/>
        <w:t>Add a small random/range suffix to hot keys to spread load; aggregate twice (by salted key then original key).</w:t>
      </w:r>
    </w:p>
    <w:p>
      <w:pPr>
        <w:pStyle w:val="Heading2"/>
        <w:rPr/>
      </w:pPr>
      <w:r>
        <w:rPr/>
        <w:t>50) Role of checkpointing in Spark &amp; streaming</w:t>
      </w:r>
    </w:p>
    <w:p>
      <w:pPr>
        <w:pStyle w:val="ListBullet"/>
        <w:numPr>
          <w:ilvl w:val="0"/>
          <w:numId w:val="1"/>
        </w:numPr>
        <w:rPr/>
      </w:pPr>
      <w:r>
        <w:rPr/>
        <w:t>RDD/DF checkpoint cuts lineage depth to avoid recomputation storms; needs checkpoint dir</w:t>
      </w:r>
    </w:p>
    <w:p>
      <w:pPr>
        <w:pStyle w:val="ListBullet"/>
        <w:numPr>
          <w:ilvl w:val="0"/>
          <w:numId w:val="1"/>
        </w:numPr>
        <w:rPr/>
      </w:pPr>
      <w:r>
        <w:rPr/>
        <w:t>Structured Streaming checkpoint stores offsets/state for recovery &amp; exactly</w:t>
        <w:noBreakHyphen/>
        <w:t>once semantics</w:t>
      </w:r>
    </w:p>
    <w:p>
      <w:pPr>
        <w:pStyle w:val="Heading2"/>
        <w:rPr/>
      </w:pPr>
      <w:r>
        <w:rPr/>
        <w:t>51) For 1 GB file: partitions and practicality</w:t>
      </w:r>
    </w:p>
    <w:p>
      <w:pPr>
        <w:pStyle w:val="Normal"/>
        <w:rPr/>
      </w:pPr>
      <w:r>
        <w:rPr/>
        <w:t>Rule of thumb: ~8 partitions with 128 MB splits; validate with getNumPartitions(); adjust for compression and throughput goals.</w:t>
      </w:r>
    </w:p>
    <w:p>
      <w:pPr>
        <w:pStyle w:val="Heading2"/>
        <w:rPr/>
      </w:pPr>
      <w:r>
        <w:rPr/>
        <w:t>52) For any program: how many jobs, stages, tasks?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Jobs: per action; stages: per shuffle boundary; tasks: per partition per stage. Example pipeline with join+agg typically ≥3 stages.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LibreOffice/25.2.5.2$Windows_X86_64 LibreOffice_project/03d19516eb2e1dd5d4ccd751a0d6f35f35e08022</Application>
  <AppVersion>15.0000</AppVersion>
  <Pages>11</Pages>
  <Words>2341</Words>
  <Characters>13825</Characters>
  <CharactersWithSpaces>15754</CharactersWithSpaces>
  <Paragraphs>264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2025-08-29T08:35:24Z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